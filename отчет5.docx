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7B89BB24" w:rsidR="00AC0D66" w:rsidRPr="008D2C00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8D2C00">
        <w:rPr>
          <w:rFonts w:ascii="Times New Roman" w:hAnsi="Times New Roman"/>
          <w:b/>
          <w:sz w:val="28"/>
          <w:szCs w:val="28"/>
          <w:lang w:val="en-US"/>
        </w:rPr>
        <w:t>5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18781844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8D2C00" w:rsidRPr="008D2C00">
        <w:rPr>
          <w:rFonts w:ascii="Times New Roman" w:hAnsi="Times New Roman"/>
          <w:color w:val="000000"/>
          <w:sz w:val="28"/>
          <w:szCs w:val="28"/>
        </w:rPr>
        <w:t>Разработка интерфейса приложения баз данных с использованием с использованием аутентификации и авторизации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77777777" w:rsidR="00E0301F" w:rsidRDefault="00CF3E68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Король В. Н.</w:t>
      </w:r>
    </w:p>
    <w:p w14:paraId="12D8AFC5" w14:textId="74F72B23" w:rsidR="00AC0D66" w:rsidRPr="008D2C00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8D2C00">
        <w:rPr>
          <w:rFonts w:ascii="Times New Roman" w:hAnsi="Times New Roman"/>
          <w:sz w:val="28"/>
          <w:szCs w:val="28"/>
        </w:rPr>
        <w:t>доцент</w:t>
      </w:r>
    </w:p>
    <w:p w14:paraId="1DDBC959" w14:textId="5D71D9A7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2CCFA31F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9D34F2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EE756A" w:rsidRPr="00EE756A">
        <w:rPr>
          <w:rFonts w:ascii="Times New Roman" w:hAnsi="Times New Roman"/>
          <w:bCs/>
          <w:sz w:val="28"/>
          <w:szCs w:val="28"/>
        </w:rPr>
        <w:t xml:space="preserve">получить навыки использования </w:t>
      </w:r>
      <w:r w:rsidR="00EE756A" w:rsidRPr="00EE756A">
        <w:rPr>
          <w:rFonts w:ascii="Times New Roman" w:hAnsi="Times New Roman"/>
          <w:bCs/>
          <w:i/>
          <w:iCs/>
          <w:sz w:val="28"/>
          <w:szCs w:val="28"/>
        </w:rPr>
        <w:t xml:space="preserve">ASP.NET MVC </w:t>
      </w:r>
      <w:proofErr w:type="spellStart"/>
      <w:r w:rsidR="00EE756A" w:rsidRPr="00EE756A">
        <w:rPr>
          <w:rFonts w:ascii="Times New Roman" w:hAnsi="Times New Roman"/>
          <w:bCs/>
          <w:i/>
          <w:iCs/>
          <w:sz w:val="28"/>
          <w:szCs w:val="28"/>
        </w:rPr>
        <w:t>Сore</w:t>
      </w:r>
      <w:proofErr w:type="spellEnd"/>
      <w:r w:rsidR="00EE756A" w:rsidRPr="00EE756A">
        <w:rPr>
          <w:rFonts w:ascii="Times New Roman" w:hAnsi="Times New Roman"/>
          <w:bCs/>
          <w:sz w:val="28"/>
          <w:szCs w:val="28"/>
        </w:rPr>
        <w:t xml:space="preserve"> для создания интерфейса типовых </w:t>
      </w:r>
      <w:proofErr w:type="spellStart"/>
      <w:r w:rsidR="00EE756A" w:rsidRPr="00EE756A">
        <w:rPr>
          <w:rFonts w:ascii="Times New Roman" w:hAnsi="Times New Roman"/>
          <w:bCs/>
          <w:i/>
          <w:iCs/>
          <w:sz w:val="28"/>
          <w:szCs w:val="28"/>
        </w:rPr>
        <w:t>web</w:t>
      </w:r>
      <w:proofErr w:type="spellEnd"/>
      <w:r w:rsidR="00EE756A" w:rsidRPr="00EE756A">
        <w:rPr>
          <w:rFonts w:ascii="Times New Roman" w:hAnsi="Times New Roman"/>
          <w:bCs/>
          <w:sz w:val="28"/>
          <w:szCs w:val="28"/>
        </w:rPr>
        <w:t>-приложений для работы с информацией из реляционных баз данных.</w:t>
      </w:r>
    </w:p>
    <w:p w14:paraId="56DF2928" w14:textId="412BA560" w:rsidR="00E73DF9" w:rsidRPr="00056AE2" w:rsidRDefault="00E73DF9" w:rsidP="009C71B0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6CBDFCBF" w14:textId="0D7D95F4" w:rsidR="00DB1C04" w:rsidRPr="00DB1C04" w:rsidRDefault="00DB1C04" w:rsidP="00DB1C0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 xml:space="preserve">Используя разработанный ранее слой доступа к базе данным </w:t>
      </w:r>
      <w:r w:rsidRPr="00DB1C04">
        <w:rPr>
          <w:rFonts w:ascii="Times New Roman" w:hAnsi="Times New Roman"/>
          <w:sz w:val="28"/>
          <w:szCs w:val="28"/>
        </w:rPr>
        <w:t>согласно своему варианту</w:t>
      </w:r>
      <w:r w:rsidRPr="00DB1C04">
        <w:rPr>
          <w:rFonts w:ascii="Times New Roman" w:hAnsi="Times New Roman"/>
          <w:sz w:val="28"/>
          <w:szCs w:val="28"/>
        </w:rPr>
        <w:t xml:space="preserve">, спроектировать и создать интерфейс </w:t>
      </w:r>
      <w:r w:rsidRPr="00DB1C04">
        <w:rPr>
          <w:rFonts w:ascii="Times New Roman" w:hAnsi="Times New Roman"/>
          <w:i/>
          <w:iCs/>
          <w:sz w:val="28"/>
          <w:szCs w:val="28"/>
        </w:rPr>
        <w:t>Web</w:t>
      </w:r>
      <w:r w:rsidRPr="00DB1C04">
        <w:rPr>
          <w:rFonts w:ascii="Times New Roman" w:hAnsi="Times New Roman"/>
          <w:sz w:val="28"/>
          <w:szCs w:val="28"/>
        </w:rPr>
        <w:t xml:space="preserve">-приложения на основе </w:t>
      </w:r>
      <w:r w:rsidRPr="00DB1C04">
        <w:rPr>
          <w:rFonts w:ascii="Times New Roman" w:hAnsi="Times New Roman"/>
          <w:i/>
          <w:iCs/>
          <w:sz w:val="28"/>
          <w:szCs w:val="28"/>
        </w:rPr>
        <w:t>ASP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i/>
          <w:iCs/>
          <w:sz w:val="28"/>
          <w:szCs w:val="28"/>
        </w:rPr>
        <w:t>NET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 w:rsidRPr="00DB1C04">
        <w:rPr>
          <w:rFonts w:ascii="Times New Roman" w:hAnsi="Times New Roman"/>
          <w:i/>
          <w:iCs/>
          <w:sz w:val="28"/>
          <w:szCs w:val="28"/>
        </w:rPr>
        <w:t>Core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 w:rsidRPr="00DB1C04">
        <w:rPr>
          <w:rFonts w:ascii="Times New Roman" w:hAnsi="Times New Roman"/>
          <w:i/>
          <w:iCs/>
          <w:sz w:val="28"/>
          <w:szCs w:val="28"/>
        </w:rPr>
        <w:t>MVC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 w:rsidRPr="00DB1C04">
        <w:rPr>
          <w:rFonts w:ascii="Times New Roman" w:hAnsi="Times New Roman"/>
          <w:i/>
          <w:iCs/>
          <w:sz w:val="28"/>
          <w:szCs w:val="28"/>
        </w:rPr>
        <w:t>Framework</w:t>
      </w:r>
      <w:r w:rsidRPr="00DB1C0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B1C04">
        <w:rPr>
          <w:rFonts w:ascii="Times New Roman" w:hAnsi="Times New Roman"/>
          <w:i/>
          <w:iCs/>
          <w:sz w:val="28"/>
          <w:szCs w:val="28"/>
        </w:rPr>
        <w:t>Entity</w:t>
      </w:r>
      <w:proofErr w:type="spellEnd"/>
      <w:r w:rsidRPr="00DB1C04">
        <w:rPr>
          <w:rFonts w:ascii="Times New Roman" w:hAnsi="Times New Roman"/>
          <w:sz w:val="28"/>
          <w:szCs w:val="28"/>
        </w:rPr>
        <w:t xml:space="preserve"> </w:t>
      </w:r>
      <w:r w:rsidRPr="00DB1C04">
        <w:rPr>
          <w:rFonts w:ascii="Times New Roman" w:hAnsi="Times New Roman"/>
          <w:i/>
          <w:iCs/>
          <w:sz w:val="28"/>
          <w:szCs w:val="28"/>
        </w:rPr>
        <w:t>Framework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 w:rsidRPr="00DB1C04">
        <w:rPr>
          <w:rFonts w:ascii="Times New Roman" w:hAnsi="Times New Roman"/>
          <w:i/>
          <w:iCs/>
          <w:sz w:val="28"/>
          <w:szCs w:val="28"/>
        </w:rPr>
        <w:t>Core</w:t>
      </w:r>
      <w:r w:rsidRPr="00DB1C04">
        <w:rPr>
          <w:rFonts w:ascii="Times New Roman" w:hAnsi="Times New Roman"/>
          <w:sz w:val="28"/>
          <w:szCs w:val="28"/>
        </w:rPr>
        <w:t>.</w:t>
      </w:r>
    </w:p>
    <w:p w14:paraId="4F9628E4" w14:textId="2E37ABE2" w:rsidR="00DB1C04" w:rsidRPr="00DB1C04" w:rsidRDefault="00DB1C04" w:rsidP="00DB1C0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i/>
          <w:iCs/>
          <w:sz w:val="28"/>
          <w:szCs w:val="28"/>
        </w:rPr>
        <w:t>Web</w:t>
      </w:r>
      <w:r w:rsidRPr="00DB1C04">
        <w:rPr>
          <w:rFonts w:ascii="Times New Roman" w:hAnsi="Times New Roman"/>
          <w:sz w:val="28"/>
          <w:szCs w:val="28"/>
        </w:rPr>
        <w:t>-приложение должно удовлетворять следующим требованиям:</w:t>
      </w:r>
    </w:p>
    <w:p w14:paraId="4EAB9642" w14:textId="534C391B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1.</w:t>
      </w:r>
      <w:r w:rsidRPr="00DB1C04">
        <w:rPr>
          <w:rFonts w:ascii="Times New Roman" w:hAnsi="Times New Roman"/>
          <w:sz w:val="28"/>
          <w:szCs w:val="28"/>
        </w:rPr>
        <w:tab/>
        <w:t>Осуществлять ввод, редактирование, добавление и просмотр данных не менее чем из трех таблиц реляционной базы согласно варианту. Не менее, чем одна из таблиц должна находится на стороне отношения «многие» в схеме базы данных.</w:t>
      </w:r>
    </w:p>
    <w:p w14:paraId="27B03D3E" w14:textId="77777777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2.</w:t>
      </w:r>
      <w:r w:rsidRPr="00DB1C04">
        <w:rPr>
          <w:rFonts w:ascii="Times New Roman" w:hAnsi="Times New Roman"/>
          <w:sz w:val="28"/>
          <w:szCs w:val="28"/>
        </w:rPr>
        <w:tab/>
        <w:t>Иметь единое стилевое оформление, основанное на использовании мастер-страниц.</w:t>
      </w:r>
    </w:p>
    <w:p w14:paraId="2F2A3024" w14:textId="2798F638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3.</w:t>
      </w:r>
      <w:r w:rsidRPr="00DB1C04">
        <w:rPr>
          <w:rFonts w:ascii="Times New Roman" w:hAnsi="Times New Roman"/>
          <w:sz w:val="28"/>
          <w:szCs w:val="28"/>
        </w:rPr>
        <w:tab/>
        <w:t xml:space="preserve">Иметь удобную систему навигации (строка меню, гиперссылки, кнопки), которая обеспечивает оптимальный путь перехода между двумя произвольно выбранными </w:t>
      </w:r>
      <w:r w:rsidRPr="00DB1C04">
        <w:rPr>
          <w:rFonts w:ascii="Times New Roman" w:hAnsi="Times New Roman"/>
          <w:sz w:val="28"/>
          <w:szCs w:val="28"/>
        </w:rPr>
        <w:t>страницами в</w:t>
      </w:r>
      <w:r w:rsidRPr="00DB1C04">
        <w:rPr>
          <w:rFonts w:ascii="Times New Roman" w:hAnsi="Times New Roman"/>
          <w:sz w:val="28"/>
          <w:szCs w:val="28"/>
        </w:rPr>
        <w:t xml:space="preserve"> соответствии с логикой приложения.</w:t>
      </w:r>
    </w:p>
    <w:p w14:paraId="0085ACE6" w14:textId="77777777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4.</w:t>
      </w:r>
      <w:r w:rsidRPr="00DB1C04">
        <w:rPr>
          <w:rFonts w:ascii="Times New Roman" w:hAnsi="Times New Roman"/>
          <w:sz w:val="28"/>
          <w:szCs w:val="28"/>
        </w:rPr>
        <w:tab/>
        <w:t>Пользователь для работы с приложением должен пройти аутентификацию.</w:t>
      </w:r>
    </w:p>
    <w:p w14:paraId="2346A289" w14:textId="77777777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>5.</w:t>
      </w:r>
      <w:r w:rsidRPr="00DB1C04">
        <w:rPr>
          <w:rFonts w:ascii="Times New Roman" w:hAnsi="Times New Roman"/>
          <w:sz w:val="28"/>
          <w:szCs w:val="28"/>
        </w:rPr>
        <w:tab/>
        <w:t>Должно поддерживать реализацию не менее двух ролевых политик.</w:t>
      </w:r>
    </w:p>
    <w:p w14:paraId="67D63756" w14:textId="6131EC89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sz w:val="28"/>
          <w:szCs w:val="28"/>
        </w:rPr>
        <w:tab/>
        <w:t xml:space="preserve">Администратор должен иметь возможность управлять пользователями: </w:t>
      </w:r>
      <w:r w:rsidRPr="00DB1C04">
        <w:rPr>
          <w:rFonts w:ascii="Times New Roman" w:hAnsi="Times New Roman"/>
          <w:sz w:val="28"/>
          <w:szCs w:val="28"/>
        </w:rPr>
        <w:t>просматривать</w:t>
      </w:r>
      <w:r w:rsidRPr="00DB1C04">
        <w:rPr>
          <w:rFonts w:ascii="Times New Roman" w:hAnsi="Times New Roman"/>
          <w:sz w:val="28"/>
          <w:szCs w:val="28"/>
        </w:rPr>
        <w:t>, создавать, удалять и редактировать данные учетных записей.</w:t>
      </w:r>
    </w:p>
    <w:p w14:paraId="2015D438" w14:textId="2092D7B6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sz w:val="28"/>
          <w:szCs w:val="28"/>
        </w:rPr>
        <w:tab/>
        <w:t>Представления для просмотра данных из таблиц должны предусматривать разбиение данных на страницы, фильтрацию по одному или нескольким полям.</w:t>
      </w:r>
    </w:p>
    <w:p w14:paraId="714C1518" w14:textId="2F958C9D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sz w:val="28"/>
          <w:szCs w:val="28"/>
        </w:rPr>
        <w:tab/>
        <w:t xml:space="preserve">Осуществить кэширования данных для отображения с помощью встроенного инструмента кэширования </w:t>
      </w:r>
      <w:r>
        <w:rPr>
          <w:rFonts w:ascii="Times New Roman" w:hAnsi="Times New Roman"/>
          <w:sz w:val="28"/>
          <w:szCs w:val="28"/>
        </w:rPr>
        <w:t>–</w:t>
      </w:r>
      <w:r w:rsidRPr="00DB1C04">
        <w:rPr>
          <w:rFonts w:ascii="Times New Roman" w:hAnsi="Times New Roman"/>
          <w:sz w:val="28"/>
          <w:szCs w:val="28"/>
        </w:rPr>
        <w:t xml:space="preserve"> объекта </w:t>
      </w:r>
      <w:proofErr w:type="spellStart"/>
      <w:r w:rsidRPr="00DB1C04">
        <w:rPr>
          <w:rFonts w:ascii="Times New Roman" w:hAnsi="Times New Roman"/>
          <w:i/>
          <w:iCs/>
          <w:sz w:val="28"/>
          <w:szCs w:val="28"/>
        </w:rPr>
        <w:t>ImemoryCache</w:t>
      </w:r>
      <w:proofErr w:type="spellEnd"/>
      <w:r w:rsidRPr="00DB1C04">
        <w:rPr>
          <w:rFonts w:ascii="Times New Roman" w:hAnsi="Times New Roman"/>
          <w:sz w:val="28"/>
          <w:szCs w:val="28"/>
        </w:rPr>
        <w:t xml:space="preserve">. Выводить кэшированные данные таблиц </w:t>
      </w:r>
      <w:proofErr w:type="spellStart"/>
      <w:r w:rsidRPr="00DB1C04">
        <w:rPr>
          <w:rFonts w:ascii="Times New Roman" w:hAnsi="Times New Roman"/>
          <w:i/>
          <w:iCs/>
          <w:sz w:val="28"/>
          <w:szCs w:val="28"/>
        </w:rPr>
        <w:t>MemoryCache</w:t>
      </w:r>
      <w:proofErr w:type="spellEnd"/>
      <w:r w:rsidRPr="00DB1C04">
        <w:rPr>
          <w:rFonts w:ascii="Times New Roman" w:hAnsi="Times New Roman"/>
          <w:sz w:val="28"/>
          <w:szCs w:val="28"/>
        </w:rPr>
        <w:t xml:space="preserve"> на соответствующие страницы </w:t>
      </w:r>
      <w:r w:rsidRPr="00DB1C04">
        <w:rPr>
          <w:rFonts w:ascii="Times New Roman" w:hAnsi="Times New Roman"/>
          <w:sz w:val="28"/>
          <w:szCs w:val="28"/>
        </w:rPr>
        <w:t>на сайт</w:t>
      </w:r>
      <w:r w:rsidRPr="00DB1C04">
        <w:rPr>
          <w:rFonts w:ascii="Times New Roman" w:hAnsi="Times New Roman"/>
          <w:sz w:val="28"/>
          <w:szCs w:val="28"/>
        </w:rPr>
        <w:t xml:space="preserve">, </w:t>
      </w:r>
      <w:r w:rsidRPr="00DB1C04">
        <w:rPr>
          <w:rFonts w:ascii="Times New Roman" w:hAnsi="Times New Roman"/>
          <w:sz w:val="28"/>
          <w:szCs w:val="28"/>
        </w:rPr>
        <w:t>генерируемые</w:t>
      </w:r>
      <w:r w:rsidRPr="00DB1C04">
        <w:rPr>
          <w:rFonts w:ascii="Times New Roman" w:hAnsi="Times New Roman"/>
          <w:sz w:val="28"/>
          <w:szCs w:val="28"/>
        </w:rPr>
        <w:t xml:space="preserve"> с использованием представлений (</w:t>
      </w:r>
      <w:proofErr w:type="spellStart"/>
      <w:r w:rsidRPr="00DB1C04">
        <w:rPr>
          <w:rFonts w:ascii="Times New Roman" w:hAnsi="Times New Roman"/>
          <w:i/>
          <w:iCs/>
          <w:sz w:val="28"/>
          <w:szCs w:val="28"/>
        </w:rPr>
        <w:t>Views</w:t>
      </w:r>
      <w:proofErr w:type="spellEnd"/>
      <w:r w:rsidRPr="00DB1C04">
        <w:rPr>
          <w:rFonts w:ascii="Times New Roman" w:hAnsi="Times New Roman"/>
          <w:sz w:val="28"/>
          <w:szCs w:val="28"/>
        </w:rPr>
        <w:t xml:space="preserve">). Данные в кэше хранить неизменными до проведения операций вставки, изменения или удаления данных. После проведения этих операций кэш должен формироваться заново. </w:t>
      </w:r>
    </w:p>
    <w:p w14:paraId="0ED22582" w14:textId="32193DBA" w:rsidR="00DB1C04" w:rsidRPr="00DB1C04" w:rsidRDefault="00DB1C04" w:rsidP="00DB1C04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Pr="00DB1C04">
        <w:rPr>
          <w:rFonts w:ascii="Times New Roman" w:hAnsi="Times New Roman"/>
          <w:sz w:val="28"/>
          <w:szCs w:val="28"/>
        </w:rPr>
        <w:t>.</w:t>
      </w:r>
      <w:r w:rsidRPr="00DB1C04">
        <w:rPr>
          <w:rFonts w:ascii="Times New Roman" w:hAnsi="Times New Roman"/>
          <w:sz w:val="28"/>
          <w:szCs w:val="28"/>
        </w:rPr>
        <w:tab/>
        <w:t xml:space="preserve">Реализовать сохранение состояния (значений) элементов представлений, предназначенных для осуществления фильтрации, с использованием куки и (или) с объекта </w:t>
      </w:r>
      <w:proofErr w:type="spellStart"/>
      <w:r w:rsidRPr="00DB1C04">
        <w:rPr>
          <w:rFonts w:ascii="Times New Roman" w:hAnsi="Times New Roman"/>
          <w:i/>
          <w:iCs/>
          <w:sz w:val="28"/>
          <w:szCs w:val="28"/>
        </w:rPr>
        <w:t>Session</w:t>
      </w:r>
      <w:proofErr w:type="spellEnd"/>
      <w:r w:rsidRPr="00DB1C04">
        <w:rPr>
          <w:rFonts w:ascii="Times New Roman" w:hAnsi="Times New Roman"/>
          <w:sz w:val="28"/>
          <w:szCs w:val="28"/>
        </w:rPr>
        <w:t xml:space="preserve">. Осуществить заполнение элементов представлений, предназначенных для осуществления фильтрации, при их загрузке данными, ранее </w:t>
      </w:r>
      <w:r w:rsidRPr="00DB1C04">
        <w:rPr>
          <w:rFonts w:ascii="Times New Roman" w:hAnsi="Times New Roman"/>
          <w:sz w:val="28"/>
          <w:szCs w:val="28"/>
        </w:rPr>
        <w:t>сохранёнными</w:t>
      </w:r>
      <w:r w:rsidRPr="00DB1C04">
        <w:rPr>
          <w:rFonts w:ascii="Times New Roman" w:hAnsi="Times New Roman"/>
          <w:sz w:val="28"/>
          <w:szCs w:val="28"/>
        </w:rPr>
        <w:t xml:space="preserve"> в объекте куки и (или) </w:t>
      </w:r>
      <w:proofErr w:type="spellStart"/>
      <w:r w:rsidRPr="00DB1C04">
        <w:rPr>
          <w:rFonts w:ascii="Times New Roman" w:hAnsi="Times New Roman"/>
          <w:i/>
          <w:iCs/>
          <w:sz w:val="28"/>
          <w:szCs w:val="28"/>
        </w:rPr>
        <w:t>Session</w:t>
      </w:r>
      <w:proofErr w:type="spellEnd"/>
      <w:r w:rsidRPr="00DB1C04">
        <w:rPr>
          <w:rFonts w:ascii="Times New Roman" w:hAnsi="Times New Roman"/>
          <w:sz w:val="28"/>
          <w:szCs w:val="28"/>
        </w:rPr>
        <w:t>.</w:t>
      </w:r>
    </w:p>
    <w:p w14:paraId="49EA9E02" w14:textId="28C9C63C" w:rsidR="00056AE2" w:rsidRDefault="00DB1C04" w:rsidP="00DB1C0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C04">
        <w:rPr>
          <w:rFonts w:ascii="Times New Roman" w:hAnsi="Times New Roman"/>
          <w:sz w:val="28"/>
          <w:szCs w:val="28"/>
        </w:rPr>
        <w:t xml:space="preserve">Для проверки преподавателем следует разместить код разработанного проекта на </w:t>
      </w:r>
      <w:proofErr w:type="spellStart"/>
      <w:r w:rsidRPr="00DB1C04">
        <w:rPr>
          <w:rFonts w:ascii="Times New Roman" w:hAnsi="Times New Roman"/>
          <w:i/>
          <w:iCs/>
          <w:sz w:val="28"/>
          <w:szCs w:val="28"/>
        </w:rPr>
        <w:t>GitHub</w:t>
      </w:r>
      <w:proofErr w:type="spellEnd"/>
      <w:r w:rsidRPr="00DB1C04">
        <w:rPr>
          <w:rFonts w:ascii="Times New Roman" w:hAnsi="Times New Roman"/>
          <w:sz w:val="28"/>
          <w:szCs w:val="28"/>
        </w:rPr>
        <w:t>.</w:t>
      </w:r>
    </w:p>
    <w:p w14:paraId="5FC6AA10" w14:textId="77777777" w:rsidR="00DB1C04" w:rsidRDefault="00DB1C04" w:rsidP="00DB1C0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EFAF3EB" w14:textId="09B05ADB" w:rsidR="00471C3A" w:rsidRPr="008D0FD9" w:rsidRDefault="00471C3A" w:rsidP="00056AE2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Ход работы</w:t>
      </w:r>
    </w:p>
    <w:p w14:paraId="3A35F911" w14:textId="596F5155" w:rsidR="00A61BA9" w:rsidRDefault="00E54E95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ходе выполнения лабораторной работы были разработаны классы модели, класс контекста для работы с этими моделями, класс инициализации </w:t>
      </w:r>
      <w:r>
        <w:rPr>
          <w:bCs/>
          <w:sz w:val="28"/>
          <w:szCs w:val="28"/>
        </w:rPr>
        <w:lastRenderedPageBreak/>
        <w:t xml:space="preserve">для создания и заполнения базы данных если ее нет и класс </w:t>
      </w:r>
      <w:r>
        <w:rPr>
          <w:bCs/>
          <w:sz w:val="28"/>
          <w:szCs w:val="28"/>
          <w:lang w:val="en-US"/>
        </w:rPr>
        <w:t>Middleware</w:t>
      </w:r>
      <w:r w:rsidRPr="00E54E9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подключения класса инициализации в проект. Также был разработан класс, предназначенный для кэширования данных. Кэширования производится при помощи интерфейса </w:t>
      </w:r>
      <w:proofErr w:type="spellStart"/>
      <w:r w:rsidRPr="00E54E95">
        <w:rPr>
          <w:bCs/>
          <w:i/>
          <w:iCs/>
          <w:sz w:val="28"/>
          <w:szCs w:val="28"/>
          <w:lang w:val="en-US"/>
        </w:rPr>
        <w:t>IMemoryCache</w:t>
      </w:r>
      <w:proofErr w:type="spellEnd"/>
      <w:r w:rsidRPr="00E54E9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Листинг всех этих классов указан в приложении А.</w:t>
      </w:r>
      <w:r w:rsidR="00C126CE">
        <w:rPr>
          <w:bCs/>
          <w:sz w:val="28"/>
          <w:szCs w:val="28"/>
        </w:rPr>
        <w:t xml:space="preserve"> Пример скорости запроса без кэширования указан на рисунке 1.</w:t>
      </w:r>
    </w:p>
    <w:p w14:paraId="1E901CE5" w14:textId="19B15011" w:rsidR="00C126CE" w:rsidRDefault="00C126CE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42594B9B" w14:textId="304AEFDA" w:rsidR="00C126CE" w:rsidRDefault="00C126CE" w:rsidP="00C126CE">
      <w:pPr>
        <w:pStyle w:val="a5"/>
        <w:spacing w:after="0"/>
        <w:jc w:val="center"/>
        <w:rPr>
          <w:bCs/>
          <w:sz w:val="28"/>
          <w:szCs w:val="28"/>
        </w:rPr>
      </w:pPr>
      <w:r w:rsidRPr="00C126CE">
        <w:rPr>
          <w:bCs/>
          <w:sz w:val="28"/>
          <w:szCs w:val="28"/>
        </w:rPr>
        <w:drawing>
          <wp:inline distT="0" distB="0" distL="0" distR="0" wp14:anchorId="5E29FFB3" wp14:editId="31371683">
            <wp:extent cx="4233473" cy="3248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708" cy="32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4441" w14:textId="77A9B3A1" w:rsidR="00C126CE" w:rsidRDefault="00C126CE" w:rsidP="00C126CE">
      <w:pPr>
        <w:pStyle w:val="a5"/>
        <w:spacing w:after="0"/>
        <w:jc w:val="center"/>
        <w:rPr>
          <w:bCs/>
          <w:sz w:val="28"/>
          <w:szCs w:val="28"/>
        </w:rPr>
      </w:pPr>
    </w:p>
    <w:p w14:paraId="445D1209" w14:textId="28F99FB4" w:rsidR="00C126CE" w:rsidRDefault="00C126CE" w:rsidP="00C126C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Скорость запроса без кэширования</w:t>
      </w:r>
    </w:p>
    <w:p w14:paraId="0B707A6F" w14:textId="7515B715" w:rsidR="00C126CE" w:rsidRDefault="00C126CE" w:rsidP="00C126CE">
      <w:pPr>
        <w:pStyle w:val="a5"/>
        <w:spacing w:after="0"/>
        <w:jc w:val="center"/>
        <w:rPr>
          <w:bCs/>
          <w:sz w:val="28"/>
          <w:szCs w:val="28"/>
        </w:rPr>
      </w:pPr>
    </w:p>
    <w:p w14:paraId="5D1D9AC3" w14:textId="49E02E0C" w:rsidR="00C126CE" w:rsidRDefault="00C126CE" w:rsidP="00C126C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была замерена скорость загрузки страницы данные в которую загружаются из кэша. Пример этих замеров указаны на рисунке 2.</w:t>
      </w:r>
    </w:p>
    <w:p w14:paraId="38535874" w14:textId="707528AA" w:rsidR="00C126CE" w:rsidRDefault="00C126CE" w:rsidP="00C126CE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9A5E962" w14:textId="698078B2" w:rsidR="00C126CE" w:rsidRDefault="00C126CE" w:rsidP="00C126CE">
      <w:pPr>
        <w:pStyle w:val="a5"/>
        <w:spacing w:after="0"/>
        <w:jc w:val="center"/>
        <w:rPr>
          <w:bCs/>
          <w:sz w:val="28"/>
          <w:szCs w:val="28"/>
        </w:rPr>
      </w:pPr>
      <w:r w:rsidRPr="00C126CE">
        <w:rPr>
          <w:bCs/>
          <w:sz w:val="28"/>
          <w:szCs w:val="28"/>
        </w:rPr>
        <w:drawing>
          <wp:inline distT="0" distB="0" distL="0" distR="0" wp14:anchorId="002B2388" wp14:editId="601A336A">
            <wp:extent cx="4531057" cy="2926497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153" cy="294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28C" w14:textId="655401AF" w:rsidR="00C126CE" w:rsidRDefault="00C126CE" w:rsidP="00C126CE">
      <w:pPr>
        <w:pStyle w:val="a5"/>
        <w:spacing w:after="0"/>
        <w:jc w:val="center"/>
        <w:rPr>
          <w:bCs/>
          <w:sz w:val="28"/>
          <w:szCs w:val="28"/>
        </w:rPr>
      </w:pPr>
    </w:p>
    <w:p w14:paraId="21DC29C4" w14:textId="296776A9" w:rsidR="00C126CE" w:rsidRDefault="00C126CE" w:rsidP="00C126C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</w:t>
      </w:r>
      <w:r w:rsidRPr="00C126C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Скорость запроса </w:t>
      </w:r>
      <w:r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 xml:space="preserve"> кэшировани</w:t>
      </w:r>
      <w:r>
        <w:rPr>
          <w:bCs/>
          <w:sz w:val="28"/>
          <w:szCs w:val="28"/>
        </w:rPr>
        <w:t>ем</w:t>
      </w:r>
    </w:p>
    <w:p w14:paraId="54BE9058" w14:textId="127CEE1A" w:rsidR="00E54E95" w:rsidRDefault="00E54E95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Далее были разработаны контроллеры и представления для доступа к данным из базы данных. Все данные из таблицы были разделены на страницы для более удобного их просмотра. Были реализованы все </w:t>
      </w:r>
      <w:r w:rsidRPr="00C126CE">
        <w:rPr>
          <w:bCs/>
          <w:i/>
          <w:iCs/>
          <w:sz w:val="28"/>
          <w:szCs w:val="28"/>
          <w:lang w:val="en-US"/>
        </w:rPr>
        <w:t>CRUD</w:t>
      </w:r>
      <w:r w:rsidRPr="00E54E9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операции такие как просмотр, удаление, обновления и создание. Был реализован </w:t>
      </w:r>
      <w:r w:rsidR="00C126CE">
        <w:rPr>
          <w:bCs/>
          <w:sz w:val="28"/>
          <w:szCs w:val="28"/>
        </w:rPr>
        <w:t>механизм фильтрации с технологией куки которая помогает сохранять данные из предыдущей фильтрации. Листинг всех этих классов контролеров представлены а приложении А. Пример страницы с информацией о контрактах без фильтрации указан на рисунке 3.</w:t>
      </w:r>
    </w:p>
    <w:p w14:paraId="5DC72057" w14:textId="3B309757" w:rsidR="000A2C34" w:rsidRDefault="000A2C34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22AABC9" w14:textId="0DA99078" w:rsidR="000A2C34" w:rsidRDefault="000A2C34" w:rsidP="000A2C34">
      <w:pPr>
        <w:pStyle w:val="a5"/>
        <w:spacing w:after="0"/>
        <w:jc w:val="center"/>
        <w:rPr>
          <w:bCs/>
          <w:sz w:val="28"/>
          <w:szCs w:val="28"/>
        </w:rPr>
      </w:pPr>
      <w:r w:rsidRPr="000A2C34">
        <w:rPr>
          <w:bCs/>
          <w:sz w:val="28"/>
          <w:szCs w:val="28"/>
        </w:rPr>
        <w:drawing>
          <wp:inline distT="0" distB="0" distL="0" distR="0" wp14:anchorId="45717804" wp14:editId="31BD1310">
            <wp:extent cx="5940425" cy="2280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15D9" w14:textId="22CB8A92" w:rsidR="000A2C34" w:rsidRDefault="000A2C34" w:rsidP="000A2C34">
      <w:pPr>
        <w:pStyle w:val="a5"/>
        <w:spacing w:after="0"/>
        <w:jc w:val="center"/>
        <w:rPr>
          <w:bCs/>
          <w:sz w:val="28"/>
          <w:szCs w:val="28"/>
        </w:rPr>
      </w:pPr>
    </w:p>
    <w:p w14:paraId="758FC439" w14:textId="2895E244" w:rsidR="000A2C34" w:rsidRDefault="000A2C34" w:rsidP="000A2C34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Пример информации о контрактах без фильтрации</w:t>
      </w:r>
    </w:p>
    <w:p w14:paraId="1916115D" w14:textId="7EA4DB46" w:rsidR="000A2C34" w:rsidRDefault="000A2C34" w:rsidP="000A2C34">
      <w:pPr>
        <w:pStyle w:val="a5"/>
        <w:spacing w:after="0"/>
        <w:jc w:val="center"/>
        <w:rPr>
          <w:bCs/>
          <w:sz w:val="28"/>
          <w:szCs w:val="28"/>
        </w:rPr>
      </w:pPr>
    </w:p>
    <w:p w14:paraId="157CF901" w14:textId="5FAEACA8" w:rsidR="000A2C34" w:rsidRDefault="000A2C34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в поля для фильтрации были внесены значения и нажата кнопка </w:t>
      </w:r>
      <w:r w:rsidRPr="000A2C34">
        <w:rPr>
          <w:bCs/>
          <w:i/>
          <w:iCs/>
          <w:sz w:val="28"/>
          <w:szCs w:val="28"/>
          <w:lang w:val="en-US"/>
        </w:rPr>
        <w:t>Confirm</w:t>
      </w:r>
      <w:r w:rsidRPr="000A2C34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после этого на экран была выведена </w:t>
      </w:r>
      <w:r w:rsidR="004F5355">
        <w:rPr>
          <w:bCs/>
          <w:sz w:val="28"/>
          <w:szCs w:val="28"/>
        </w:rPr>
        <w:t>информация, которая соответствует фильтрам. И после пере захода на страницу вся эта информация будет сохранена. Пример запроса с фильтрацией указана на рисунке 4.</w:t>
      </w:r>
    </w:p>
    <w:p w14:paraId="4B22929B" w14:textId="085F1B87" w:rsidR="004F5355" w:rsidRDefault="004F5355" w:rsidP="000A2C3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43AFCE01" w14:textId="006BBC94" w:rsidR="004F5355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  <w:r w:rsidRPr="004F5355">
        <w:rPr>
          <w:bCs/>
          <w:sz w:val="28"/>
          <w:szCs w:val="28"/>
        </w:rPr>
        <w:drawing>
          <wp:inline distT="0" distB="0" distL="0" distR="0" wp14:anchorId="3AB5C2BD" wp14:editId="1A6FCE29">
            <wp:extent cx="5225881" cy="26657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704" cy="268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3B54" w14:textId="772EA2F4" w:rsidR="004F5355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532E70D6" w14:textId="5CE85C05" w:rsidR="004F5355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4 – </w:t>
      </w:r>
      <w:r>
        <w:rPr>
          <w:bCs/>
          <w:sz w:val="28"/>
          <w:szCs w:val="28"/>
        </w:rPr>
        <w:t xml:space="preserve">Пример информации о контрактах </w:t>
      </w:r>
      <w:r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 xml:space="preserve"> фильтраци</w:t>
      </w:r>
      <w:r>
        <w:rPr>
          <w:bCs/>
          <w:sz w:val="28"/>
          <w:szCs w:val="28"/>
        </w:rPr>
        <w:t>ей</w:t>
      </w:r>
    </w:p>
    <w:p w14:paraId="4DF57723" w14:textId="77777777" w:rsidR="004F5355" w:rsidRPr="000A2C34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3F717B30" w14:textId="6A373327" w:rsidR="004F5355" w:rsidRDefault="004F5355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Пример данного представления для таблицы типов агентов указана на рисунке 5.</w:t>
      </w:r>
    </w:p>
    <w:p w14:paraId="62B25208" w14:textId="6E01E833" w:rsidR="004F5355" w:rsidRDefault="004F5355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A35F0ED" w14:textId="35754E6F" w:rsidR="004F5355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  <w:r w:rsidRPr="004F5355">
        <w:rPr>
          <w:bCs/>
          <w:sz w:val="28"/>
          <w:szCs w:val="28"/>
        </w:rPr>
        <w:drawing>
          <wp:inline distT="0" distB="0" distL="0" distR="0" wp14:anchorId="07F03CE0" wp14:editId="74C144B2">
            <wp:extent cx="4688006" cy="138610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850" cy="13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D635" w14:textId="376A36EA" w:rsidR="004F5355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79E8543E" w14:textId="77777777" w:rsidR="004F5355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Пример </w:t>
      </w:r>
      <w:r>
        <w:rPr>
          <w:bCs/>
          <w:sz w:val="28"/>
          <w:szCs w:val="28"/>
        </w:rPr>
        <w:t>страницы с информацией о типах агентах</w:t>
      </w:r>
    </w:p>
    <w:p w14:paraId="26F4120D" w14:textId="77777777" w:rsidR="004F5355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054CE080" w14:textId="44F3D200" w:rsidR="004F5355" w:rsidRDefault="004F5355" w:rsidP="004F5355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данного представления для таблицы </w:t>
      </w:r>
      <w:r>
        <w:rPr>
          <w:bCs/>
          <w:sz w:val="28"/>
          <w:szCs w:val="28"/>
        </w:rPr>
        <w:t xml:space="preserve">страховых </w:t>
      </w:r>
      <w:r>
        <w:rPr>
          <w:bCs/>
          <w:sz w:val="28"/>
          <w:szCs w:val="28"/>
        </w:rPr>
        <w:t xml:space="preserve">агентов указана на рисунке </w:t>
      </w:r>
      <w:r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>.</w:t>
      </w:r>
    </w:p>
    <w:p w14:paraId="714D35AF" w14:textId="77777777" w:rsidR="004F5355" w:rsidRDefault="004F5355" w:rsidP="004F5355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3A117AB4" w14:textId="17AEE211" w:rsidR="004F5355" w:rsidRDefault="008A5E23" w:rsidP="004F5355">
      <w:pPr>
        <w:pStyle w:val="a5"/>
        <w:spacing w:after="0"/>
        <w:jc w:val="center"/>
        <w:rPr>
          <w:bCs/>
          <w:sz w:val="28"/>
          <w:szCs w:val="28"/>
        </w:rPr>
      </w:pPr>
      <w:r w:rsidRPr="008A5E23">
        <w:rPr>
          <w:bCs/>
          <w:sz w:val="28"/>
          <w:szCs w:val="28"/>
        </w:rPr>
        <w:drawing>
          <wp:inline distT="0" distB="0" distL="0" distR="0" wp14:anchorId="2B236006" wp14:editId="698E61A6">
            <wp:extent cx="5940425" cy="25025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163E" w14:textId="77777777" w:rsidR="004F5355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646B33F8" w14:textId="1469F24A" w:rsidR="004F5355" w:rsidRDefault="004F5355" w:rsidP="004F5355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Пример страницы с информацией о </w:t>
      </w:r>
      <w:r>
        <w:rPr>
          <w:bCs/>
          <w:sz w:val="28"/>
          <w:szCs w:val="28"/>
        </w:rPr>
        <w:t>страховых агентах</w:t>
      </w:r>
    </w:p>
    <w:p w14:paraId="736782F5" w14:textId="77777777" w:rsidR="008A5E23" w:rsidRDefault="008A5E23" w:rsidP="004F5355">
      <w:pPr>
        <w:pStyle w:val="a5"/>
        <w:spacing w:after="0"/>
        <w:jc w:val="center"/>
        <w:rPr>
          <w:bCs/>
          <w:sz w:val="28"/>
          <w:szCs w:val="28"/>
        </w:rPr>
      </w:pPr>
    </w:p>
    <w:p w14:paraId="0208EF9D" w14:textId="77777777" w:rsidR="008A5E23" w:rsidRDefault="008A5E23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была реализована система </w:t>
      </w:r>
      <w:r w:rsidRPr="00DB1C04">
        <w:rPr>
          <w:sz w:val="28"/>
          <w:szCs w:val="28"/>
        </w:rPr>
        <w:t>аутентификаци</w:t>
      </w:r>
      <w:r>
        <w:rPr>
          <w:sz w:val="28"/>
          <w:szCs w:val="28"/>
        </w:rPr>
        <w:t xml:space="preserve">и </w:t>
      </w:r>
      <w:r>
        <w:rPr>
          <w:bCs/>
          <w:sz w:val="28"/>
          <w:szCs w:val="28"/>
        </w:rPr>
        <w:t>и авторизации</w:t>
      </w:r>
      <w:r w:rsidR="004F535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пользователя. Для этого технология </w:t>
      </w:r>
      <w:r w:rsidRPr="008A5E23">
        <w:rPr>
          <w:bCs/>
          <w:i/>
          <w:iCs/>
          <w:sz w:val="28"/>
          <w:szCs w:val="28"/>
          <w:lang w:val="en-US"/>
        </w:rPr>
        <w:t>ASP</w:t>
      </w:r>
      <w:r w:rsidRPr="008A5E23">
        <w:rPr>
          <w:bCs/>
          <w:i/>
          <w:iCs/>
          <w:sz w:val="28"/>
          <w:szCs w:val="28"/>
        </w:rPr>
        <w:t xml:space="preserve"> .</w:t>
      </w:r>
      <w:r w:rsidRPr="008A5E23">
        <w:rPr>
          <w:bCs/>
          <w:i/>
          <w:iCs/>
          <w:sz w:val="28"/>
          <w:szCs w:val="28"/>
          <w:lang w:val="en-US"/>
        </w:rPr>
        <w:t>NET</w:t>
      </w:r>
      <w:r w:rsidRPr="008A5E23">
        <w:rPr>
          <w:bCs/>
          <w:i/>
          <w:iCs/>
          <w:sz w:val="28"/>
          <w:szCs w:val="28"/>
        </w:rPr>
        <w:t xml:space="preserve"> </w:t>
      </w:r>
      <w:r w:rsidRPr="008A5E23">
        <w:rPr>
          <w:bCs/>
          <w:i/>
          <w:iCs/>
          <w:sz w:val="28"/>
          <w:szCs w:val="28"/>
          <w:lang w:val="en-US"/>
        </w:rPr>
        <w:t>Identity</w:t>
      </w:r>
      <w:r w:rsidRPr="008A5E2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реализует дополнительный таблицы в базе данных предназначения для хранения информации о пользователях. Были созданы контролеры и представления для регистрации и входа в систему пользователей с разными ролями. Пример окна для регистрации указан на рисунке 7.</w:t>
      </w:r>
    </w:p>
    <w:p w14:paraId="00C97AEA" w14:textId="01E8A2E6" w:rsidR="004F5355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  <w:r w:rsidRPr="008A5E23">
        <w:rPr>
          <w:bCs/>
          <w:sz w:val="28"/>
          <w:szCs w:val="28"/>
        </w:rPr>
        <w:lastRenderedPageBreak/>
        <w:drawing>
          <wp:inline distT="0" distB="0" distL="0" distR="0" wp14:anchorId="39D031DC" wp14:editId="1780F246">
            <wp:extent cx="3587444" cy="401926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7222" cy="40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FD76" w14:textId="17B182A5" w:rsidR="008A5E23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2DC06893" w14:textId="443F46EE" w:rsidR="008A5E23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Пример страницы </w:t>
      </w:r>
      <w:r>
        <w:rPr>
          <w:bCs/>
          <w:sz w:val="28"/>
          <w:szCs w:val="28"/>
        </w:rPr>
        <w:t>для регистрации</w:t>
      </w:r>
    </w:p>
    <w:p w14:paraId="4A90FAB1" w14:textId="36EE3729" w:rsidR="008A5E23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6BC6F815" w14:textId="31615901" w:rsidR="008A5E23" w:rsidRDefault="008A5E23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окна для входа в систему указана на рисунке 8.</w:t>
      </w:r>
    </w:p>
    <w:p w14:paraId="0FEDB834" w14:textId="7EA03C19" w:rsidR="008A5E23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642E88E2" w14:textId="53BCAFF2" w:rsidR="008A5E23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  <w:r w:rsidRPr="008A5E23">
        <w:rPr>
          <w:bCs/>
          <w:sz w:val="28"/>
          <w:szCs w:val="28"/>
        </w:rPr>
        <w:drawing>
          <wp:inline distT="0" distB="0" distL="0" distR="0" wp14:anchorId="3E4D9FF8" wp14:editId="71A8A15A">
            <wp:extent cx="3109741" cy="37531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677" cy="37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C25D" w14:textId="64DDF70D" w:rsidR="008A5E23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</w:p>
    <w:p w14:paraId="356C7242" w14:textId="35FA460E" w:rsidR="008A5E23" w:rsidRDefault="008A5E23" w:rsidP="008A5E23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7 – Пример страницы для </w:t>
      </w:r>
      <w:r>
        <w:rPr>
          <w:bCs/>
          <w:sz w:val="28"/>
          <w:szCs w:val="28"/>
        </w:rPr>
        <w:t>входа в систему</w:t>
      </w:r>
    </w:p>
    <w:p w14:paraId="325B9EA4" w14:textId="70A43AC9" w:rsidR="008A5E23" w:rsidRDefault="008A5E23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</w:t>
      </w:r>
      <w:r w:rsidR="00566CA6">
        <w:rPr>
          <w:bCs/>
          <w:sz w:val="28"/>
          <w:szCs w:val="28"/>
        </w:rPr>
        <w:t xml:space="preserve">ля каждой страницы был реализован уровень доступа при помощи атрибута </w:t>
      </w:r>
      <w:proofErr w:type="spellStart"/>
      <w:r w:rsidR="00566CA6" w:rsidRPr="00566CA6">
        <w:rPr>
          <w:bCs/>
          <w:i/>
          <w:iCs/>
          <w:sz w:val="28"/>
          <w:szCs w:val="28"/>
        </w:rPr>
        <w:t>Authorize</w:t>
      </w:r>
      <w:proofErr w:type="spellEnd"/>
      <w:r w:rsidR="00566CA6">
        <w:rPr>
          <w:bCs/>
          <w:sz w:val="28"/>
          <w:szCs w:val="28"/>
        </w:rPr>
        <w:t>. Если на определенную страницу попытается получить доступ пользователь без необходимых прав будет выведено сообщение, указанное на рисунке 8.</w:t>
      </w:r>
    </w:p>
    <w:p w14:paraId="62301BBC" w14:textId="6AA4D4FC" w:rsidR="00566CA6" w:rsidRDefault="00566CA6" w:rsidP="008A5E23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08BB1A5" w14:textId="1F55574C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  <w:r w:rsidRPr="00566CA6">
        <w:rPr>
          <w:bCs/>
          <w:sz w:val="28"/>
          <w:szCs w:val="28"/>
        </w:rPr>
        <w:drawing>
          <wp:inline distT="0" distB="0" distL="0" distR="0" wp14:anchorId="2A8E45EF" wp14:editId="2F1DBD76">
            <wp:extent cx="2915057" cy="8764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C964" w14:textId="4B54306B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77D24EC6" w14:textId="717A58E0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8 – Пример сообщения о запрете доступа</w:t>
      </w:r>
    </w:p>
    <w:p w14:paraId="7DB08F32" w14:textId="79725AE2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33159BB2" w14:textId="4D6FA8FB" w:rsidR="00566CA6" w:rsidRDefault="00566CA6" w:rsidP="00566CA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Были реализованы две роли пользователь и администратор. Пользователь может просматривать всю информацию из таблиц бизнес-логики. Администратор может редактировать роли и пользователей. Пример станицы для редактирования ролей указана на рисунке 9.</w:t>
      </w:r>
    </w:p>
    <w:p w14:paraId="4FB28DC8" w14:textId="0FF62161" w:rsidR="00566CA6" w:rsidRDefault="00566CA6" w:rsidP="00566CA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06B330B" w14:textId="64F039DA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  <w:r w:rsidRPr="00566CA6">
        <w:rPr>
          <w:bCs/>
          <w:sz w:val="28"/>
          <w:szCs w:val="28"/>
        </w:rPr>
        <w:drawing>
          <wp:inline distT="0" distB="0" distL="0" distR="0" wp14:anchorId="4D91A025" wp14:editId="0FEB5637">
            <wp:extent cx="5940425" cy="12020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5E13" w14:textId="1B60616D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6925E0AA" w14:textId="3AEC10D3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Страница для редактирования ролей в системе</w:t>
      </w:r>
    </w:p>
    <w:p w14:paraId="0D4E51B6" w14:textId="77777777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5ECAA928" w14:textId="7A408F08" w:rsidR="00566CA6" w:rsidRDefault="00566CA6" w:rsidP="00566CA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станицы для редактирования </w:t>
      </w:r>
      <w:r>
        <w:rPr>
          <w:bCs/>
          <w:sz w:val="28"/>
          <w:szCs w:val="28"/>
        </w:rPr>
        <w:t>пользователей</w:t>
      </w:r>
      <w:r>
        <w:rPr>
          <w:bCs/>
          <w:sz w:val="28"/>
          <w:szCs w:val="28"/>
        </w:rPr>
        <w:t xml:space="preserve"> указана на рисунке </w:t>
      </w:r>
      <w:r w:rsidR="00923D15">
        <w:rPr>
          <w:bCs/>
          <w:sz w:val="28"/>
          <w:szCs w:val="28"/>
        </w:rPr>
        <w:t>10</w:t>
      </w:r>
      <w:r>
        <w:rPr>
          <w:bCs/>
          <w:sz w:val="28"/>
          <w:szCs w:val="28"/>
        </w:rPr>
        <w:t>.</w:t>
      </w:r>
    </w:p>
    <w:p w14:paraId="1FC84D42" w14:textId="77777777" w:rsidR="00566CA6" w:rsidRDefault="00566CA6" w:rsidP="00566CA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62489BC4" w14:textId="34C773A7" w:rsidR="00566CA6" w:rsidRDefault="00A54875" w:rsidP="00566CA6">
      <w:pPr>
        <w:pStyle w:val="a5"/>
        <w:spacing w:after="0"/>
        <w:jc w:val="center"/>
        <w:rPr>
          <w:bCs/>
          <w:sz w:val="28"/>
          <w:szCs w:val="28"/>
        </w:rPr>
      </w:pPr>
      <w:r w:rsidRPr="00A54875">
        <w:rPr>
          <w:bCs/>
          <w:sz w:val="28"/>
          <w:szCs w:val="28"/>
        </w:rPr>
        <w:drawing>
          <wp:inline distT="0" distB="0" distL="0" distR="0" wp14:anchorId="62ACB0A5" wp14:editId="309500D9">
            <wp:extent cx="5940425" cy="13335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904A" w14:textId="77777777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29881172" w14:textId="569F35BF" w:rsidR="00566CA6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A54875">
        <w:rPr>
          <w:bCs/>
          <w:sz w:val="28"/>
          <w:szCs w:val="28"/>
        </w:rPr>
        <w:t>10</w:t>
      </w:r>
      <w:r>
        <w:rPr>
          <w:bCs/>
          <w:sz w:val="28"/>
          <w:szCs w:val="28"/>
        </w:rPr>
        <w:t xml:space="preserve"> – Страница для редактирования </w:t>
      </w:r>
      <w:r w:rsidR="00A54875">
        <w:rPr>
          <w:bCs/>
          <w:sz w:val="28"/>
          <w:szCs w:val="28"/>
        </w:rPr>
        <w:t>пользователей</w:t>
      </w:r>
      <w:r>
        <w:rPr>
          <w:bCs/>
          <w:sz w:val="28"/>
          <w:szCs w:val="28"/>
        </w:rPr>
        <w:t xml:space="preserve"> в системе</w:t>
      </w:r>
    </w:p>
    <w:p w14:paraId="5B865189" w14:textId="77777777" w:rsidR="00566CA6" w:rsidRPr="008A5E23" w:rsidRDefault="00566CA6" w:rsidP="00566CA6">
      <w:pPr>
        <w:pStyle w:val="a5"/>
        <w:spacing w:after="0"/>
        <w:jc w:val="center"/>
        <w:rPr>
          <w:bCs/>
          <w:sz w:val="28"/>
          <w:szCs w:val="28"/>
        </w:rPr>
      </w:pPr>
    </w:p>
    <w:p w14:paraId="4CB4578D" w14:textId="58ED0014" w:rsidR="00E374D6" w:rsidRDefault="00E374D6" w:rsidP="00E374D6">
      <w:pPr>
        <w:pStyle w:val="a5"/>
        <w:spacing w:after="0"/>
        <w:ind w:firstLine="720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После выполнения лабораторной работы созданные проект был добавлен в локальный </w:t>
      </w:r>
      <w:r w:rsidRPr="00AD5F2B">
        <w:rPr>
          <w:bCs/>
          <w:i/>
          <w:iCs/>
          <w:sz w:val="28"/>
          <w:szCs w:val="28"/>
          <w:lang w:val="en-US"/>
        </w:rPr>
        <w:t>git</w:t>
      </w:r>
      <w:r w:rsidRPr="00AD5F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репозиторий а потом перенесен в </w:t>
      </w:r>
      <w:r w:rsidRPr="00AD5F2B">
        <w:rPr>
          <w:bCs/>
          <w:i/>
          <w:iCs/>
          <w:sz w:val="28"/>
          <w:szCs w:val="28"/>
          <w:lang w:val="en-US"/>
        </w:rPr>
        <w:t>GitHub</w:t>
      </w:r>
      <w:r w:rsidRPr="00AD5F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репозиторий своего аккаунта. Чтобы ознакомится с созданным проектом можно по ссылке</w:t>
      </w:r>
      <w:r w:rsidRPr="00E374D6">
        <w:rPr>
          <w:bCs/>
          <w:sz w:val="28"/>
          <w:szCs w:val="28"/>
        </w:rPr>
        <w:t xml:space="preserve"> </w:t>
      </w:r>
      <w:hyperlink r:id="rId17" w:history="1">
        <w:r w:rsidR="006C3CB6" w:rsidRPr="006C3CB6">
          <w:rPr>
            <w:rStyle w:val="a7"/>
            <w:i/>
            <w:iCs/>
            <w:sz w:val="28"/>
            <w:szCs w:val="28"/>
          </w:rPr>
          <w:t>Javaro3/lab5_DB (github.com)</w:t>
        </w:r>
      </w:hyperlink>
      <w:r w:rsidRPr="00E374D6">
        <w:rPr>
          <w:i/>
          <w:iCs/>
          <w:sz w:val="28"/>
          <w:szCs w:val="28"/>
        </w:rPr>
        <w:t>.</w:t>
      </w:r>
    </w:p>
    <w:p w14:paraId="15FE028B" w14:textId="77777777" w:rsidR="00E374D6" w:rsidRP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4F424363" w14:textId="7C155C8A" w:rsidR="007721B5" w:rsidRPr="00774AF2" w:rsidRDefault="00AC0D66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lastRenderedPageBreak/>
        <w:t>Вывод</w:t>
      </w:r>
      <w:r w:rsidRPr="008D0FD9">
        <w:rPr>
          <w:sz w:val="28"/>
          <w:szCs w:val="28"/>
        </w:rPr>
        <w:t xml:space="preserve">: в ходе </w:t>
      </w:r>
      <w:r w:rsidR="0059572A">
        <w:rPr>
          <w:sz w:val="28"/>
          <w:szCs w:val="28"/>
        </w:rPr>
        <w:t>выпо</w:t>
      </w:r>
      <w:r w:rsidR="0033727F">
        <w:rPr>
          <w:sz w:val="28"/>
          <w:szCs w:val="28"/>
        </w:rPr>
        <w:t xml:space="preserve">лнения </w:t>
      </w:r>
      <w:r w:rsidR="000C7183">
        <w:rPr>
          <w:sz w:val="28"/>
          <w:szCs w:val="28"/>
        </w:rPr>
        <w:t xml:space="preserve">лабораторной работы </w:t>
      </w:r>
      <w:r w:rsidR="00181772">
        <w:rPr>
          <w:sz w:val="28"/>
          <w:szCs w:val="28"/>
        </w:rPr>
        <w:t>была изучена такая технология</w:t>
      </w:r>
      <w:r w:rsidR="00E1154C" w:rsidRPr="00E1154C">
        <w:rPr>
          <w:sz w:val="28"/>
          <w:szCs w:val="28"/>
        </w:rPr>
        <w:t xml:space="preserve"> </w:t>
      </w:r>
      <w:r w:rsidR="00E1154C" w:rsidRPr="00E1154C">
        <w:rPr>
          <w:i/>
          <w:iCs/>
          <w:sz w:val="28"/>
          <w:szCs w:val="28"/>
          <w:lang w:val="en-US"/>
        </w:rPr>
        <w:t>ASP</w:t>
      </w:r>
      <w:r w:rsidR="00E1154C" w:rsidRPr="00E1154C">
        <w:rPr>
          <w:i/>
          <w:iCs/>
          <w:sz w:val="28"/>
          <w:szCs w:val="28"/>
        </w:rPr>
        <w:t xml:space="preserve"> .</w:t>
      </w:r>
      <w:r w:rsidR="00E1154C" w:rsidRPr="00E1154C">
        <w:rPr>
          <w:i/>
          <w:iCs/>
          <w:sz w:val="28"/>
          <w:szCs w:val="28"/>
          <w:lang w:val="en-US"/>
        </w:rPr>
        <w:t>NET</w:t>
      </w:r>
      <w:r w:rsidR="00E1154C" w:rsidRPr="00E1154C">
        <w:rPr>
          <w:sz w:val="28"/>
          <w:szCs w:val="28"/>
        </w:rPr>
        <w:t xml:space="preserve"> </w:t>
      </w:r>
      <w:r w:rsidR="00056AE2" w:rsidRPr="00056AE2">
        <w:rPr>
          <w:i/>
          <w:iCs/>
          <w:sz w:val="28"/>
          <w:szCs w:val="28"/>
          <w:lang w:val="en-US"/>
        </w:rPr>
        <w:t>Core</w:t>
      </w:r>
      <w:r w:rsidR="00056AE2" w:rsidRPr="00056AE2">
        <w:rPr>
          <w:i/>
          <w:iCs/>
          <w:sz w:val="28"/>
          <w:szCs w:val="28"/>
        </w:rPr>
        <w:t xml:space="preserve"> </w:t>
      </w:r>
      <w:r w:rsidR="00056AE2" w:rsidRPr="00056AE2">
        <w:rPr>
          <w:i/>
          <w:iCs/>
          <w:sz w:val="28"/>
          <w:szCs w:val="28"/>
          <w:lang w:val="en-US"/>
        </w:rPr>
        <w:t>MVC</w:t>
      </w:r>
      <w:r w:rsidR="00A55162" w:rsidRPr="00A55162">
        <w:rPr>
          <w:sz w:val="28"/>
          <w:szCs w:val="28"/>
        </w:rPr>
        <w:t>.</w:t>
      </w:r>
      <w:r w:rsidR="00056AE2" w:rsidRPr="00056AE2">
        <w:rPr>
          <w:sz w:val="28"/>
          <w:szCs w:val="28"/>
        </w:rPr>
        <w:t xml:space="preserve"> </w:t>
      </w:r>
      <w:r w:rsidR="00A55162">
        <w:rPr>
          <w:sz w:val="28"/>
          <w:szCs w:val="28"/>
        </w:rPr>
        <w:t>Было</w:t>
      </w:r>
      <w:r w:rsidR="001421DA">
        <w:rPr>
          <w:sz w:val="28"/>
          <w:szCs w:val="28"/>
        </w:rPr>
        <w:t xml:space="preserve"> </w:t>
      </w:r>
      <w:r w:rsidR="00774AF2">
        <w:rPr>
          <w:sz w:val="28"/>
          <w:szCs w:val="28"/>
        </w:rPr>
        <w:t>разработаны классы моделей и контекста, предназначенные для работы с данными. Классы контроллера для связи моделей с представлениями. Классы представления, предназначенные для</w:t>
      </w:r>
      <w:r w:rsidR="00D55FA7">
        <w:rPr>
          <w:sz w:val="28"/>
          <w:szCs w:val="28"/>
        </w:rPr>
        <w:t xml:space="preserve"> работы с данными из базы данных</w:t>
      </w:r>
      <w:r w:rsidR="00774AF2">
        <w:rPr>
          <w:sz w:val="28"/>
          <w:szCs w:val="28"/>
        </w:rPr>
        <w:t>.</w:t>
      </w:r>
      <w:r w:rsidR="00D55FA7">
        <w:rPr>
          <w:sz w:val="28"/>
          <w:szCs w:val="28"/>
        </w:rPr>
        <w:t xml:space="preserve"> Был разработан единообразный дизайн для всех страниц. При помощи технологии </w:t>
      </w:r>
      <w:r w:rsidR="00D55FA7" w:rsidRPr="00D55FA7">
        <w:rPr>
          <w:i/>
          <w:iCs/>
          <w:sz w:val="28"/>
          <w:szCs w:val="28"/>
          <w:lang w:val="en-US"/>
        </w:rPr>
        <w:t>ASP</w:t>
      </w:r>
      <w:r w:rsidR="00D55FA7" w:rsidRPr="00D55FA7">
        <w:rPr>
          <w:i/>
          <w:iCs/>
          <w:sz w:val="28"/>
          <w:szCs w:val="28"/>
        </w:rPr>
        <w:t xml:space="preserve"> .</w:t>
      </w:r>
      <w:r w:rsidR="00D55FA7" w:rsidRPr="00D55FA7">
        <w:rPr>
          <w:i/>
          <w:iCs/>
          <w:sz w:val="28"/>
          <w:szCs w:val="28"/>
          <w:lang w:val="en-US"/>
        </w:rPr>
        <w:t>NET</w:t>
      </w:r>
      <w:r w:rsidR="00D55FA7" w:rsidRPr="00D55FA7">
        <w:rPr>
          <w:i/>
          <w:iCs/>
          <w:sz w:val="28"/>
          <w:szCs w:val="28"/>
        </w:rPr>
        <w:t xml:space="preserve"> </w:t>
      </w:r>
      <w:r w:rsidR="00D55FA7" w:rsidRPr="00D55FA7">
        <w:rPr>
          <w:i/>
          <w:iCs/>
          <w:sz w:val="28"/>
          <w:szCs w:val="28"/>
          <w:lang w:val="en-US"/>
        </w:rPr>
        <w:t>Identity</w:t>
      </w:r>
      <w:r w:rsidR="00774AF2">
        <w:rPr>
          <w:sz w:val="28"/>
          <w:szCs w:val="28"/>
        </w:rPr>
        <w:t xml:space="preserve"> </w:t>
      </w:r>
      <w:r w:rsidR="00D55FA7">
        <w:rPr>
          <w:sz w:val="28"/>
          <w:szCs w:val="28"/>
        </w:rPr>
        <w:t>был реализован вход в систему под разными ролями. Для более удобной работы с данными каждая выборка была разделена на страницы.</w:t>
      </w:r>
    </w:p>
    <w:p w14:paraId="3C20144B" w14:textId="77777777" w:rsidR="00A846FE" w:rsidRPr="007721B5" w:rsidRDefault="007721B5" w:rsidP="00181772">
      <w:pPr>
        <w:spacing w:after="0" w:line="259" w:lineRule="auto"/>
        <w:rPr>
          <w:rFonts w:ascii="Times New Roman" w:hAnsi="Times New Roman"/>
          <w:bCs/>
          <w:sz w:val="28"/>
          <w:szCs w:val="28"/>
          <w:lang w:eastAsia="zh-CN"/>
        </w:rPr>
      </w:pPr>
      <w:r>
        <w:rPr>
          <w:bCs/>
          <w:sz w:val="28"/>
          <w:szCs w:val="28"/>
        </w:rPr>
        <w:br w:type="page"/>
      </w:r>
    </w:p>
    <w:p w14:paraId="35B7473B" w14:textId="77777777" w:rsidR="00FD7A54" w:rsidRPr="003B6316" w:rsidRDefault="00BF2AA8" w:rsidP="00BF2AA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8363F9">
        <w:rPr>
          <w:rFonts w:ascii="Times New Roman" w:hAnsi="Times New Roman"/>
          <w:b/>
          <w:sz w:val="32"/>
          <w:szCs w:val="32"/>
        </w:rPr>
        <w:lastRenderedPageBreak/>
        <w:t>ПРИЛОЖНИЕ</w:t>
      </w:r>
      <w:r w:rsidRPr="003B6316">
        <w:rPr>
          <w:rFonts w:ascii="Times New Roman" w:hAnsi="Times New Roman"/>
          <w:b/>
          <w:sz w:val="32"/>
          <w:szCs w:val="32"/>
        </w:rPr>
        <w:t xml:space="preserve"> </w:t>
      </w:r>
      <w:r w:rsidRPr="008363F9">
        <w:rPr>
          <w:rFonts w:ascii="Times New Roman" w:hAnsi="Times New Roman"/>
          <w:b/>
          <w:sz w:val="32"/>
          <w:szCs w:val="32"/>
        </w:rPr>
        <w:t>А</w:t>
      </w:r>
    </w:p>
    <w:p w14:paraId="53346EEF" w14:textId="149095AE" w:rsidR="00BF2AA8" w:rsidRPr="003B6316" w:rsidRDefault="00BF2AA8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B6316">
        <w:rPr>
          <w:rFonts w:ascii="Times New Roman" w:hAnsi="Times New Roman"/>
          <w:sz w:val="28"/>
          <w:szCs w:val="28"/>
        </w:rPr>
        <w:t xml:space="preserve"> </w:t>
      </w:r>
      <w:r w:rsidR="008363F9">
        <w:rPr>
          <w:rFonts w:ascii="Times New Roman" w:hAnsi="Times New Roman"/>
          <w:sz w:val="28"/>
          <w:szCs w:val="28"/>
        </w:rPr>
        <w:t>класса</w:t>
      </w:r>
      <w:r w:rsidR="008363F9" w:rsidRPr="003B6316">
        <w:rPr>
          <w:rFonts w:ascii="Times New Roman" w:hAnsi="Times New Roman"/>
          <w:sz w:val="28"/>
          <w:szCs w:val="28"/>
        </w:rPr>
        <w:t xml:space="preserve"> </w:t>
      </w:r>
      <w:r w:rsidR="00774AF2">
        <w:rPr>
          <w:rFonts w:ascii="Times New Roman" w:hAnsi="Times New Roman"/>
          <w:i/>
          <w:iCs/>
          <w:sz w:val="28"/>
          <w:szCs w:val="28"/>
          <w:lang w:val="en-US"/>
        </w:rPr>
        <w:t>Program</w:t>
      </w:r>
    </w:p>
    <w:p w14:paraId="7922CF09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lab5.Data;</w:t>
      </w:r>
    </w:p>
    <w:p w14:paraId="476D73F8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lab5.Middleware;</w:t>
      </w:r>
    </w:p>
    <w:p w14:paraId="4D06D9EB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E2EAA2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500FAA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Microsoft.AspNetCore.Identity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7592D3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8E669F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7039D8E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0C0287A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builder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WebApplication.CreateBuilder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DDACA2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34944D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builder.Configuration.GetConnectionString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"MSSQL"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2A1274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builder.Services.AddDbContext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&gt;(option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option.UseSqlServer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E12ED17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builder.Services.AddDistributedMemoryCache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71E7C6D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builder.Services.AddSession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79818C0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</w:t>
      </w:r>
      <w:proofErr w:type="spellEnd"/>
      <w:proofErr w:type="gramEnd"/>
    </w:p>
    <w:p w14:paraId="70FA253C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AddDefaultIdentity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</w:t>
      </w:r>
    </w:p>
    <w:p w14:paraId="4773646F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AddDefaultTokenProviders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0E0D70F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AddRoles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IdentityRole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</w:t>
      </w:r>
    </w:p>
    <w:p w14:paraId="3CA72108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AddEntityFrameworkStores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72AB0DCA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3CEF14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builder.Services.AddTransient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67AC8CEF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builder.Services.AddMemoryCache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1A78F47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builder.Services.AddDistributedMemoryCache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4308A8E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405BC8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builder.Services.AddControllersWithViews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(options =&gt; {</w:t>
      </w:r>
    </w:p>
    <w:p w14:paraId="110DB43E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options.CacheProfiles.Add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ModelCache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5C864EC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CacheProfile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3D486A2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Location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ResponseCacheLocation.Any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B3DA09D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Duration = 2 * 16 + 240</w:t>
      </w:r>
    </w:p>
    <w:p w14:paraId="56475D82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});</w:t>
      </w:r>
    </w:p>
    <w:p w14:paraId="0ADB2018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136AE05C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2DE046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018F69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builder.Build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BE7688A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A25538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.Environment.IsDevelopment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69AC0C13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app.UseExceptionHandler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"/Home/Error"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5820BA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7EC41A8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9FABCF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app.UseStaticFiles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18F25F9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app.UseSession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BB0B260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app.UseDbInitializerMiddleware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4B7DC86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app.UseRouting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C93DDBD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app.UseAuthorization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FAE8C6D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app.MapRazorPages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64E19AC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3BC0CA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app.MapControllerRoute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685FCF09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name: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"default"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E967B50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pattern: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"{controller=Home}/{action=Index}/{id?}"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058D3F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0873EB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app.Run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D53C388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18104FD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C610DBE" w14:textId="67F62CB1" w:rsidR="00D86AD4" w:rsidRDefault="00D86AD4" w:rsidP="00774AF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04EE7109" w14:textId="7529CA79" w:rsidR="00DB1C04" w:rsidRPr="00DB1C04" w:rsidRDefault="00DB1C04" w:rsidP="00DB1C0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B1C0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DB1C0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1C04">
        <w:rPr>
          <w:rFonts w:ascii="Times New Roman" w:hAnsi="Times New Roman"/>
          <w:i/>
          <w:iCs/>
          <w:sz w:val="28"/>
          <w:szCs w:val="28"/>
          <w:lang w:val="en-US"/>
        </w:rPr>
        <w:t>AgentType</w:t>
      </w:r>
      <w:proofErr w:type="spellEnd"/>
    </w:p>
    <w:p w14:paraId="70D0A08C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lab5.Models {</w:t>
      </w:r>
    </w:p>
    <w:p w14:paraId="0EAC0DA7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9947DA1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0A49202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4822EC4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2148FF74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87CCE59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1D6667" w14:textId="2B75604A" w:rsidR="00DB1C04" w:rsidRDefault="00DB1C04" w:rsidP="00774AF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67FBD572" w14:textId="431BC296" w:rsidR="00DB1C04" w:rsidRPr="00DB1C04" w:rsidRDefault="00DB1C04" w:rsidP="00DB1C0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 w:rsidRPr="00DB1C04">
        <w:rPr>
          <w:rFonts w:ascii="Times New Roman" w:hAnsi="Times New Roman"/>
          <w:i/>
          <w:iCs/>
          <w:sz w:val="28"/>
          <w:szCs w:val="28"/>
          <w:lang w:val="en-US"/>
        </w:rPr>
        <w:t>Contract</w:t>
      </w:r>
    </w:p>
    <w:p w14:paraId="084CAD97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lab5.Models {</w:t>
      </w:r>
    </w:p>
    <w:p w14:paraId="00AC24F2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Contract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711F608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71891DC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Responsibilities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4A07B04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B9C16FA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E2A5C73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0A296346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D23072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A997236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23BFDFB" w14:textId="77777777" w:rsidR="00DB1C04" w:rsidRDefault="00DB1C04" w:rsidP="00DB1C0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F85122" w14:textId="1FEDA31D" w:rsidR="00DB1C04" w:rsidRDefault="00DB1C04" w:rsidP="00DB1C0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C04">
        <w:rPr>
          <w:rFonts w:ascii="Times New Roman" w:hAnsi="Times New Roman"/>
          <w:i/>
          <w:iCs/>
          <w:sz w:val="28"/>
          <w:szCs w:val="28"/>
          <w:lang w:val="en-US"/>
        </w:rPr>
        <w:t>InsuranceAgent</w:t>
      </w:r>
      <w:proofErr w:type="spellEnd"/>
    </w:p>
    <w:p w14:paraId="34236303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lab5.Models {</w:t>
      </w:r>
    </w:p>
    <w:p w14:paraId="4C9A2F79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21C1670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A95AC98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7B0AF7E4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6ED4DA44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76C64707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F9FE023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Salary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3667DA7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DEF2877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TransactionPercent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AF02AEE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7AABD429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CF711B9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D6F9E2E" w14:textId="77777777" w:rsidR="00DB1C04" w:rsidRDefault="00DB1C04" w:rsidP="00DB1C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525A35" w14:textId="77777777" w:rsidR="00DB1C04" w:rsidRPr="00DB1C04" w:rsidRDefault="00DB1C04" w:rsidP="00DB1C0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0F5189C1" w14:textId="35BAAC2F" w:rsidR="00DB1C04" w:rsidRDefault="00DB1C04" w:rsidP="00DB1C0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B3879" w:rsidRPr="004B3879">
        <w:rPr>
          <w:rFonts w:ascii="Times New Roman" w:hAnsi="Times New Roman"/>
          <w:i/>
          <w:iCs/>
          <w:sz w:val="28"/>
          <w:szCs w:val="28"/>
          <w:lang w:val="en-US"/>
        </w:rPr>
        <w:t>DbInitializerMiddleware</w:t>
      </w:r>
      <w:proofErr w:type="spellEnd"/>
    </w:p>
    <w:p w14:paraId="2E29D33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lab5.Data;</w:t>
      </w:r>
    </w:p>
    <w:p w14:paraId="1599414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69CEC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2F8D6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lab5.Middleware {</w:t>
      </w:r>
    </w:p>
    <w:p w14:paraId="245076B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DbInitializerMiddleware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DE743A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RequestDelegate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_next;</w:t>
      </w:r>
    </w:p>
    <w:p w14:paraId="6C1AB96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47818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DbInitializerMiddleware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RequestDelegate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next) {</w:t>
      </w:r>
    </w:p>
    <w:p w14:paraId="4A41F60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_next = next;</w:t>
      </w:r>
    </w:p>
    <w:p w14:paraId="5F887BC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20075B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B0450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354A75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httpContext.Session.Keys.Contains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"database"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 {</w:t>
      </w:r>
    </w:p>
    <w:p w14:paraId="01A5466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DbInitializer.Initialize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8A5F9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httpContext.Session.SetString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"database"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"initial"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8207F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E78411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next.Invoke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659ED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38C752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E763BB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DED02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DbInitializerMiddlewareExtensions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6E5144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IApplicationBuilder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UseDbInitializerMiddleware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IApplicationBuilder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builder) {</w:t>
      </w:r>
    </w:p>
    <w:p w14:paraId="7D46ED8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builder.UseMiddleware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DbInitializerMiddleware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251283A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2512EA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8F55020" w14:textId="556C5F6A" w:rsidR="00DB1C04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CCC9FE" w14:textId="1739C735" w:rsidR="00DB1C04" w:rsidRPr="004B3879" w:rsidRDefault="00DB1C04" w:rsidP="00DB1C0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Листинг</w:t>
      </w:r>
      <w:r w:rsidRPr="004B38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4B38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B3879" w:rsidRPr="004B3879">
        <w:rPr>
          <w:rFonts w:ascii="Times New Roman" w:hAnsi="Times New Roman"/>
          <w:i/>
          <w:iCs/>
          <w:sz w:val="28"/>
          <w:szCs w:val="28"/>
          <w:lang w:val="en-US"/>
        </w:rPr>
        <w:t>DbInitializer</w:t>
      </w:r>
      <w:proofErr w:type="spellEnd"/>
    </w:p>
    <w:p w14:paraId="7F61DC4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lab5.Models;</w:t>
      </w:r>
    </w:p>
    <w:p w14:paraId="684C3D1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D1CA6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lab5.Data {</w:t>
      </w:r>
    </w:p>
    <w:p w14:paraId="3E4F43E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DbInitializer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1EC2D3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C8F50F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db.Database.EnsureCreated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12250E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87773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.AgentTypes.Any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13F5D1D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7F644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35F69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416F9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.Contracts.Any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30620BC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InitializeContracts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6AC61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73EDA7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4FED3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.InsuranceAgents.Any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224BEC4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B3904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4B371C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321962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8AE18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FA3C0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db.AgentTypes.AddRange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36DD9F6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Type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Штатный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работник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},</w:t>
      </w:r>
    </w:p>
    <w:p w14:paraId="6F39EBF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Type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Совместитель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14:paraId="1C1F4F7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839043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E63865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25F28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InitializeContracts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9D6EC7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rand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3AFBA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responsibilities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2D6299C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"Страховой агент"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D0738FC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Актюарий</w:t>
      </w:r>
      <w:proofErr w:type="spellEnd"/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9220A4B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"Агент по обслуживанию клиентов"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9F1A4B4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"Менеджер по продажам"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64875D7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"Администратор страховых полисов"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4DD9AE3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"Эксперт по риску"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48BD1E1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"Управляющий отделом страхования"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2FF6F4A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"Аналитик по страхованию"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C5D5FD2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"Администратор базы данных страхования"</w:t>
      </w:r>
    </w:p>
    <w:p w14:paraId="3531D18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3402AD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B9660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68C238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db.Contracts.Add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293B33E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43F50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Responsibilities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responsibilities[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responsibilities.Count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)],</w:t>
      </w:r>
    </w:p>
    <w:p w14:paraId="4D1CA10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rand.NextDate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</w:t>
      </w:r>
    </w:p>
    <w:p w14:paraId="5E5B6BC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rand.NextDate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</w:t>
      </w:r>
    </w:p>
    <w:p w14:paraId="74438FE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});</w:t>
      </w:r>
    </w:p>
    <w:p w14:paraId="5EF3A6F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459583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9A84A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CDF135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4F5DE4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5E06D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38476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rand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18458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31648D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"Иван"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2EB5AC0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"Анна"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A055650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"Петр"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9CCF762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"Екатерина"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73B268C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"Александр"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3428853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"София"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A74AC3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Михаил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8FFD8E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Елена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A30F9B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Дмитрий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3E905F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Мария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D9609B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6000053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D5680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505765E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"Иванов"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D9ABE19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"Петров"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47BD000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"Сидоров"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CE760DA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"Смирнов"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37B3E4C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"Козлов"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A11BECD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"Михайлов"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5D1AC78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"Александров"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7D243F1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"Егоров"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885784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"Васильев"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363FBDC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"Кузнецов"</w:t>
      </w:r>
    </w:p>
    <w:p w14:paraId="7DC1E60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2A1D8A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02721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6DF9EE5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"Иванович"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BDF760E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"Петрович"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6C0E022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"Сидорович"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0636B84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"Михайлович"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12087C3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"Александрович"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8051165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"Дмитриевич"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5790318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"Сергеевич"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E787A6C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"Андреевич"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EFD5EBF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"Николаевич"</w:t>
      </w: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928933C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B387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"Геннадьевич"</w:t>
      </w:r>
    </w:p>
    <w:p w14:paraId="54A55A6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7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68B34E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79874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248080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db.InsuranceAgents.Add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406824A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6539C3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Name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)],</w:t>
      </w:r>
    </w:p>
    <w:p w14:paraId="009C0F7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Surname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surnames[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surnames.Count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)],</w:t>
      </w:r>
    </w:p>
    <w:p w14:paraId="7E0A383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)],</w:t>
      </w:r>
    </w:p>
    <w:p w14:paraId="691CB7E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3),</w:t>
      </w:r>
    </w:p>
    <w:p w14:paraId="0DC9122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101),</w:t>
      </w:r>
    </w:p>
    <w:p w14:paraId="75CB5E0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Salary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100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()),</w:t>
      </w:r>
    </w:p>
    <w:p w14:paraId="15E415C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TransactionPercent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rand.NextDouble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A24534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});</w:t>
      </w:r>
    </w:p>
    <w:p w14:paraId="0E9B986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233219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9CFDE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7C4F1B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979DAD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CC358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 rand) {</w:t>
      </w:r>
    </w:p>
    <w:p w14:paraId="0F2E5F5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day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29);</w:t>
      </w:r>
    </w:p>
    <w:p w14:paraId="010BC07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month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13);</w:t>
      </w:r>
    </w:p>
    <w:p w14:paraId="3AE3F38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(2010, 2022);</w:t>
      </w:r>
    </w:p>
    <w:p w14:paraId="5602F29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year, month, day);</w:t>
      </w:r>
    </w:p>
    <w:p w14:paraId="4A20662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FC29A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FD6E80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91024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E8F20CA" w14:textId="77777777" w:rsidR="004B3879" w:rsidRDefault="004B3879" w:rsidP="00DB1C0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BABFE26" w14:textId="4AAB26A3" w:rsidR="00DB1C04" w:rsidRDefault="00DB1C04" w:rsidP="00DB1C0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B3879" w:rsidRPr="004B3879">
        <w:rPr>
          <w:rFonts w:ascii="Times New Roman" w:hAnsi="Times New Roman"/>
          <w:i/>
          <w:iCs/>
          <w:sz w:val="28"/>
          <w:szCs w:val="28"/>
          <w:lang w:val="en-US"/>
        </w:rPr>
        <w:t>InsuranceCompanyCache</w:t>
      </w:r>
      <w:proofErr w:type="spellEnd"/>
    </w:p>
    <w:p w14:paraId="5D32E95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lab5.Models;</w:t>
      </w:r>
    </w:p>
    <w:p w14:paraId="052DF43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FF8EE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Microsoft.Extensions.Caching.Memory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19ACA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0144C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lab5.Data {</w:t>
      </w:r>
    </w:p>
    <w:p w14:paraId="54B781E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EFF099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IMemoryCache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_cache;</w:t>
      </w:r>
    </w:p>
    <w:p w14:paraId="392049D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BE72D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49380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F6BFF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IMemoryCache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2FC17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1D144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_cache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9F7D7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D9C6B3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C9C69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BD37B3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cache.TryGetValue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2C002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0F5B1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27848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135DA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EFD5F4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3D382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A018B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E0270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646F50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db.AgentTypes.ToList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B32656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cache.Set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MemoryCacheEntryOptions().SetAbsoluteExpiration(TimeSpan.FromSeconds(100000)));</w:t>
      </w:r>
    </w:p>
    <w:p w14:paraId="67682CA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85EA8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682C0B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28027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&lt;Contract&gt;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GetContracts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F4B00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cache.TryGetValue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&lt;Contract&gt;? contracts);</w:t>
      </w:r>
    </w:p>
    <w:p w14:paraId="0412F4D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4770D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(contracts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C18DD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contracts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SetContracts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6AB2B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955FE6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contracts;</w:t>
      </w:r>
    </w:p>
    <w:p w14:paraId="030C8D0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38C264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A65E7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&lt;Contract&gt;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SetContracts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383142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contracts =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db.Contracts.ToList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6A9385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cache.Set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contracts,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MemoryCacheEntryOptions().SetAbsoluteExpiration(TimeSpan.FromSeconds(100000)));</w:t>
      </w:r>
    </w:p>
    <w:p w14:paraId="74E280F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contracts;</w:t>
      </w:r>
    </w:p>
    <w:p w14:paraId="3079B7F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893D99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0F8C0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E7B293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cache.TryGetValue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E983B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6DED2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630A2F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E828A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F6D845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7AAB0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7FF6EC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49963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B14B89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db.InsuranceAgents.Include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).Include(e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e.Contract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4FA2F0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cache.Set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MemoryCacheEntryOptions().SetAbsoluteExpiration(TimeSpan.FromSeconds(100000)));</w:t>
      </w:r>
    </w:p>
    <w:p w14:paraId="2CEB05E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4E00A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7CC88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426FC6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0F4F756" w14:textId="77777777" w:rsidR="004B3879" w:rsidRPr="00DB1C04" w:rsidRDefault="004B3879" w:rsidP="00DB1C0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56F06499" w14:textId="14200F2A" w:rsidR="00DB1C04" w:rsidRDefault="00DB1C04" w:rsidP="00DB1C0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B3879" w:rsidRPr="004B3879">
        <w:rPr>
          <w:rFonts w:ascii="Times New Roman" w:hAnsi="Times New Roman"/>
          <w:i/>
          <w:iCs/>
          <w:sz w:val="28"/>
          <w:szCs w:val="28"/>
          <w:lang w:val="en-US"/>
        </w:rPr>
        <w:t>InsuranceCompanyContext</w:t>
      </w:r>
      <w:proofErr w:type="spellEnd"/>
    </w:p>
    <w:p w14:paraId="78E6761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lab5.Migrations;</w:t>
      </w:r>
    </w:p>
    <w:p w14:paraId="3C4E5BF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lab5.Models;</w:t>
      </w:r>
    </w:p>
    <w:p w14:paraId="252B620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Microsoft.AspNetCore.Identity.EntityFrameworkCore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5DA3E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66AA1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97286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lab5.Data {</w:t>
      </w:r>
    </w:p>
    <w:p w14:paraId="61F5527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IdentityDbContext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B69FD7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4C2DB4B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79CAD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InsuranceCompanyContext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DbContextOptions&lt;InsuranceCompanyContext&gt; options)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(options) { }</w:t>
      </w:r>
    </w:p>
    <w:p w14:paraId="2B663F3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94F16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8FE125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&lt;Contract&gt; Contracts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612CBE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A263D0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7FF3D8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4EB8EA" w14:textId="77777777" w:rsidR="004B3879" w:rsidRDefault="004B3879" w:rsidP="00DB1C0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D1E516A" w14:textId="5C39FBCE" w:rsidR="00DB1C04" w:rsidRDefault="00DB1C04" w:rsidP="00DB1C0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B3879" w:rsidRPr="004B3879">
        <w:rPr>
          <w:rFonts w:ascii="Times New Roman" w:hAnsi="Times New Roman"/>
          <w:i/>
          <w:iCs/>
          <w:sz w:val="28"/>
          <w:szCs w:val="28"/>
          <w:lang w:val="en-US"/>
        </w:rPr>
        <w:t>AgentTypesController</w:t>
      </w:r>
      <w:proofErr w:type="spellEnd"/>
    </w:p>
    <w:p w14:paraId="7CCDFF6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lab5.Data;</w:t>
      </w:r>
    </w:p>
    <w:p w14:paraId="05CD446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lab5.Models;</w:t>
      </w:r>
    </w:p>
    <w:p w14:paraId="2EC5FFA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Microsoft.AspNetCore.Authorization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ED9A8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4D5C3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D6C47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3B6B4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lab5.Controllers {</w:t>
      </w:r>
    </w:p>
    <w:p w14:paraId="708EAA0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[Authorize]</w:t>
      </w:r>
    </w:p>
    <w:p w14:paraId="2C1CB8D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bookmarkStart w:id="0" w:name="_Hlk150110588"/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AgentTypesController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bookmarkEnd w:id="0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Controller {</w:t>
      </w:r>
    </w:p>
    <w:p w14:paraId="64EBC6E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_context;</w:t>
      </w:r>
    </w:p>
    <w:p w14:paraId="4439771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9B510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AgentTypesController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40813E6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_context = context;</w:t>
      </w:r>
    </w:p>
    <w:p w14:paraId="3944F29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51AF1D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BC389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GET: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AgentTypes</w:t>
      </w:r>
      <w:proofErr w:type="spellEnd"/>
    </w:p>
    <w:p w14:paraId="70D3EC3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D1AFC3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GetAgentTypesCookies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4B716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4B1E1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8CE3AB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B02B2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1374E78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6E3679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SetAgentTypesCookies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099FC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43C7F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45C63A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677AE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GetAgentTypesCookies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7E287B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HttpContext.RequestServices.GetService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387E7B1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HttpContext.Request.Cookies.ContainsKey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744C68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HttpContext.Request.Cookies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480B9C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"Type"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type;</w:t>
      </w:r>
    </w:p>
    <w:p w14:paraId="6962E7F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26AF50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cache.GetAgentTypes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().Where(e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type);</w:t>
      </w:r>
    </w:p>
    <w:p w14:paraId="2C47141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DB7F1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cache.GetAgentTypes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8A6838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11599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A5E30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SetAgentTypesCookies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A0229E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HttpContext.RequestServices.GetService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700D5D0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"Type"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agentType.Type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B6A98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HttpContext.Response.Cookies.Append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agentType.Type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agentType.Type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92DE7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agentType.Type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6C373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cache.GetAgentTypes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().Where(e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agentType.Type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8F329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cache.GetAgentTypes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C949D2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2C5CBF6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277FA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GET: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/Details/5</w:t>
      </w:r>
    </w:p>
    <w:p w14:paraId="6F59DE9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Details(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id) {</w:t>
      </w:r>
    </w:p>
    <w:p w14:paraId="65BD69D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HttpContext.RequestServices.GetService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2E91A03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BB37C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0581ED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A5065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8F1DDD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D8B34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cache.GetAgentTypes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162CF1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FirstOrDefault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16B04BF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45F716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8DCC5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6E401B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237FF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F1B59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3D07A4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EF215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DF385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GET: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/Create</w:t>
      </w:r>
    </w:p>
    <w:p w14:paraId="45810F6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338222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822BA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BD23D9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921EC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POST: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/Create</w:t>
      </w:r>
    </w:p>
    <w:p w14:paraId="2FB4810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To protect from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overposting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attacks, enable the specific properties you want to bind to.</w:t>
      </w:r>
    </w:p>
    <w:p w14:paraId="3AC5D7C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For more details, see http://go.microsoft.com/fwlink/?LinkId=317598.</w:t>
      </w:r>
    </w:p>
    <w:p w14:paraId="52F4EEE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197CD69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ValidateAntiForgeryToken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65409F0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Create([Bind(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Id,Type</w:t>
      </w:r>
      <w:proofErr w:type="spellEnd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B213F9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HttpContext.RequestServices.GetService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45911CE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0DD75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ModelState.IsValid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D0B7BF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9EF49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context.SaveChangesAsync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91B14F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cache.SetAgentTypes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F00DB3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RedirectToAction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Index));</w:t>
      </w:r>
    </w:p>
    <w:p w14:paraId="4EE7AF3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93AAF9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6E49E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116294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39E35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GET: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/Edit/5</w:t>
      </w:r>
    </w:p>
    <w:p w14:paraId="09D2EE4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id) {</w:t>
      </w:r>
    </w:p>
    <w:p w14:paraId="7C0AD3D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HttpContext.RequestServices.GetService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466D704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78AB1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34912D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636D8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26DEE8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65502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cache.GetAgentTypes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FirstOrDefault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0FC15D4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8238C8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D247C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C1823A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1CF51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F3665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AB1D6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POST: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/Edit/5</w:t>
      </w:r>
    </w:p>
    <w:p w14:paraId="75930E6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To protect from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overposting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attacks, enable the specific properties you want to bind to.</w:t>
      </w:r>
    </w:p>
    <w:p w14:paraId="259C11B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For more details, see http://go.microsoft.com/fwlink/?LinkId=317598.</w:t>
      </w:r>
    </w:p>
    <w:p w14:paraId="6F601E8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557EF4D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ValidateAntiForgeryToken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0284662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[Bind(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Id,Type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C50A66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HttpContext.RequestServices.GetService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2D0CF0B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7BCD3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C7D637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5CCE6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068067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CDA9A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ModelState.IsValid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9F12C2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437A38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context.Update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88FD8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context.SaveChangesAsync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372360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cache.SetAgentTypes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F9051B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E9A92E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DbUpdateConcurrencyException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B03343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AgentTypeExists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14F7CD2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86CFA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BD8014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8B58D3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F7FB9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F7CC32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057ED8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RedirectToAction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Index));</w:t>
      </w:r>
    </w:p>
    <w:p w14:paraId="484005F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B30EDB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1C03F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0D19C1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5EB59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GET: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/Delete/5</w:t>
      </w:r>
    </w:p>
    <w:p w14:paraId="306A20F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id) {</w:t>
      </w:r>
    </w:p>
    <w:p w14:paraId="727FE19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HttpContext.RequestServices.GetService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2EFE8F1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C3229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713DE0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39186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969A57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FDD11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cache.GetAgentTypes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84A8FB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FirstOrDefault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5F77E95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640BA7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3DBEE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D221D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6971E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4460C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D405C7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27722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POST: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/Delete/5</w:t>
      </w:r>
    </w:p>
    <w:p w14:paraId="395436B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"Delete"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6EC3C27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ValidateAntiForgeryToken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6707A9E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DeleteConfirmed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 {</w:t>
      </w:r>
    </w:p>
    <w:p w14:paraId="2C0E64D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HttpContext.RequestServices.GetService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3F3EE54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EF44A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cache.GetAgentTypes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FirstOrDefault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78290B9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9AF5D2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context.AgentTypes.Remove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966AC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08B2F8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AC3D9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context.SaveChangesAsync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8C2BB7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cache.SetAgentTypes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19FA61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RedirectToAction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Index));</w:t>
      </w:r>
    </w:p>
    <w:p w14:paraId="34B4A27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C999B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1A6C8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AgentTypeExists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 {</w:t>
      </w:r>
    </w:p>
    <w:p w14:paraId="0DC149B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HttpContext.RequestServices.GetService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4B3685F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BE385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cache.GetAgentTypes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()?.Any(e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GetValueOrDefault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D8317E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938AD4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E5CEEE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468555" w14:textId="77777777" w:rsidR="004B3879" w:rsidRPr="00DB1C04" w:rsidRDefault="004B3879" w:rsidP="00DB1C0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7A88337E" w14:textId="6ACB5E2C" w:rsidR="00DB1C04" w:rsidRDefault="00DB1C04" w:rsidP="00DB1C0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B3879" w:rsidRPr="004B3879">
        <w:rPr>
          <w:rFonts w:ascii="Times New Roman" w:hAnsi="Times New Roman"/>
          <w:i/>
          <w:iCs/>
          <w:sz w:val="28"/>
          <w:szCs w:val="28"/>
          <w:lang w:val="en-US"/>
        </w:rPr>
        <w:t>AppRolesController</w:t>
      </w:r>
      <w:proofErr w:type="spellEnd"/>
    </w:p>
    <w:p w14:paraId="625E8A1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Microsoft.AspNetCore.Authorization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E3BBD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Microsoft.AspNetCore.Identity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AAF9A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37885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76CFF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16214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lab5.Controllers {</w:t>
      </w:r>
    </w:p>
    <w:p w14:paraId="6608ABF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Authorize(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Roles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"Admin"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75B9FB8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AppRolesController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Controller {</w:t>
      </w:r>
    </w:p>
    <w:p w14:paraId="7AF3008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IdentityRole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67DB0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4AD7B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AppRolesController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IdentityRole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041589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F0C15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037208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E855D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5317DF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roles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roleManager.Roles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BAE99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View(roles);</w:t>
      </w:r>
    </w:p>
    <w:p w14:paraId="2BA1074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A1D19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F265A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13334CD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217369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95DC9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3CDE0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1F9E5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3509848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IdentityRole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model) {</w:t>
      </w:r>
    </w:p>
    <w:p w14:paraId="492E3FF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(!_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roleManager.RoleExistsAsync(model.Name).GetAwaiter().GetResult()) {</w:t>
      </w:r>
    </w:p>
    <w:p w14:paraId="0E58643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roleManager.CreateAsync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IdentityRole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GetAwaiter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009A22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C9E2B3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RedirectToAction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Index));</w:t>
      </w:r>
    </w:p>
    <w:p w14:paraId="1AEC219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FD0699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6F2B8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id) {</w:t>
      </w:r>
    </w:p>
    <w:p w14:paraId="28E6C9D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roleManager.Roles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8DB16F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0D39A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E6A9F4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6D432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roleManager.Roles</w:t>
      </w:r>
      <w:proofErr w:type="spellEnd"/>
    </w:p>
    <w:p w14:paraId="49B7142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FirstOrDefaultAsync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0F8BF65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(role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776B5A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23DB8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A8A5C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ED7D5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roleManager.DeleteAsync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(role);</w:t>
      </w:r>
    </w:p>
    <w:p w14:paraId="0BED701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F19F6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RedirectToAction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Index));</w:t>
      </w:r>
    </w:p>
    <w:p w14:paraId="067E3BF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3CE657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185D8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id) {</w:t>
      </w:r>
    </w:p>
    <w:p w14:paraId="11C9CEB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roleManager.Roles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60B992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FE09E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7DCF0CB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27462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roleManager.Roles.FirstOrDefaultAsync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7CBB549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(role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9A9A39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F687B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BC059F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View(role);</w:t>
      </w:r>
    </w:p>
    <w:p w14:paraId="1D48D35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DE1874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0E94B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6A6D057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IdentityRole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role) {</w:t>
      </w:r>
    </w:p>
    <w:p w14:paraId="73780BF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updateRole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roleManager.Roles.FirstOrDefault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6FB2C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updateRole.Name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role.Name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29A6F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roleManager.UpdateAsync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updateRole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GetAwaiter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7F6966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RedirectToAction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Index));</w:t>
      </w:r>
    </w:p>
    <w:p w14:paraId="79F4333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85D003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2DD61E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BF94E1" w14:textId="77777777" w:rsidR="004B3879" w:rsidRPr="004B3879" w:rsidRDefault="004B3879" w:rsidP="00DB1C0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5876BBBE" w14:textId="11B93CCB" w:rsidR="00DB1C04" w:rsidRDefault="00DB1C04" w:rsidP="00DB1C0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B38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4B38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B3879" w:rsidRPr="004B3879">
        <w:rPr>
          <w:rFonts w:ascii="Times New Roman" w:hAnsi="Times New Roman"/>
          <w:i/>
          <w:iCs/>
          <w:sz w:val="28"/>
          <w:szCs w:val="28"/>
          <w:lang w:val="en-US"/>
        </w:rPr>
        <w:t>AppUsersController</w:t>
      </w:r>
      <w:proofErr w:type="spellEnd"/>
    </w:p>
    <w:p w14:paraId="50F04CB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Microsoft.AspNetCore.Authorization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BB3CE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Microsoft.AspNetCore.Identity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1B530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4C7AA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Microsoft.AspNetCore.Mvc.Rendering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0AF77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C599E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AE19F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lab5.Controllers {</w:t>
      </w:r>
    </w:p>
    <w:p w14:paraId="6326296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0E97F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Authorize(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Roles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"Admin"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2CE82F1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AppUsersController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Controller {</w:t>
      </w:r>
    </w:p>
    <w:p w14:paraId="6262D80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063C2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IdentityRole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3E026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EDF9C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AppUsersController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IdentityRole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89476D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A0532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A2BD5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47431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E6C7D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8E4DB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Role)&gt;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usersRole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747421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users =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userManager.Users.ToList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3BE339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user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users) {</w:t>
      </w:r>
    </w:p>
    <w:p w14:paraId="02CDB7D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role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userManager.GetRolesAsync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GetAwaiter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9119AD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usersRole.Add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user, role[0]));</w:t>
      </w:r>
    </w:p>
    <w:p w14:paraId="236E737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F4F832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usersRole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67457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E1897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63E89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id) {</w:t>
      </w:r>
    </w:p>
    <w:p w14:paraId="5ADE7F4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userManager.Users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4C4ECC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BD6EE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B548C7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9E082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userManager.Users</w:t>
      </w:r>
      <w:proofErr w:type="spellEnd"/>
    </w:p>
    <w:p w14:paraId="1AAA8B5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FirstOrDefaultAsync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1BB1638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(user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43E55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C3313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D451F8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D6FEC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userManager.DeleteAsync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(user);</w:t>
      </w:r>
    </w:p>
    <w:p w14:paraId="35F9848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5E975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RedirectToAction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Index));</w:t>
      </w:r>
    </w:p>
    <w:p w14:paraId="07E001E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7B6B27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E9897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84BC5A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RoleList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roleManager.Roles.Select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SelectListItem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0DEAFB6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ABA6C0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Value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proofErr w:type="gramEnd"/>
    </w:p>
    <w:p w14:paraId="2CCE9CA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14:paraId="0D5BE22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FE8EF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C03D9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071D0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65F23DE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role) {</w:t>
      </w:r>
    </w:p>
    <w:p w14:paraId="193CEFD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email, Email = email };</w:t>
      </w:r>
    </w:p>
    <w:p w14:paraId="51CA6C7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B0DFA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userManager.CreateAsync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(user, password);</w:t>
      </w:r>
    </w:p>
    <w:p w14:paraId="65803D1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result.Succeeded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3B4832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userManager.FindByNameAsync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user.UserName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1778C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816AC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userManager.AddToRoleAsync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role);</w:t>
      </w:r>
    </w:p>
    <w:p w14:paraId="39EADB4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1EB952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C5DFE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2B2F2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RedirectToAction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Index));</w:t>
      </w:r>
    </w:p>
    <w:p w14:paraId="3ABCEFA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D4245C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7D113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id) {</w:t>
      </w:r>
    </w:p>
    <w:p w14:paraId="430AE82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RoleList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roleManager.Roles.Select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SelectListItem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1479641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002394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Value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proofErr w:type="gramEnd"/>
    </w:p>
    <w:p w14:paraId="405C07A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14:paraId="259D4CC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 =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userManager.Users.FirstOrDefault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1E967AD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role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userManager.GetRolesAsync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GetAwaiter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()[0];</w:t>
      </w:r>
    </w:p>
    <w:p w14:paraId="0DF2F46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(User: user, Role: role));</w:t>
      </w:r>
    </w:p>
    <w:p w14:paraId="3C95ED2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EB7C8A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9AC16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0AFA98D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role) {</w:t>
      </w:r>
    </w:p>
    <w:p w14:paraId="4AC60C5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 =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userManager.Users.FirstOrDefault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2AD4C4E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user.UserName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email;</w:t>
      </w:r>
    </w:p>
    <w:p w14:paraId="3F9243C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user.Email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email;</w:t>
      </w:r>
    </w:p>
    <w:p w14:paraId="693E36A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userManager.UpdateAsync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GetAwaiter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2C381F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userManager.AddToRoleAsync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(user, role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GetAwaiter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15D4CF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roles =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roleManager.Roles.ToList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35DE1E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roles) {</w:t>
      </w:r>
    </w:p>
    <w:p w14:paraId="63B0AD8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role)</w:t>
      </w:r>
    </w:p>
    <w:p w14:paraId="0BFE77A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userManager.RemoveFromRoleAsync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(user,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GetAwaiter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C41FAF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A44DA4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RedirectToAction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Index));</w:t>
      </w:r>
    </w:p>
    <w:p w14:paraId="4E7595E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0491C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A59C82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51DBF80" w14:textId="77777777" w:rsidR="004B3879" w:rsidRPr="004B3879" w:rsidRDefault="004B3879" w:rsidP="00DB1C0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74B872D0" w14:textId="2B21B46A" w:rsidR="00DB1C04" w:rsidRDefault="00DB1C04" w:rsidP="00DB1C0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B38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4B38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B3879" w:rsidRPr="004B3879">
        <w:rPr>
          <w:rFonts w:ascii="Times New Roman" w:hAnsi="Times New Roman"/>
          <w:i/>
          <w:iCs/>
          <w:sz w:val="28"/>
          <w:szCs w:val="28"/>
          <w:lang w:val="en-US"/>
        </w:rPr>
        <w:t>ContractsController</w:t>
      </w:r>
      <w:proofErr w:type="spellEnd"/>
    </w:p>
    <w:p w14:paraId="4AB18B5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lab5.Data;</w:t>
      </w:r>
    </w:p>
    <w:p w14:paraId="183C0AE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lab5.Models;</w:t>
      </w:r>
    </w:p>
    <w:p w14:paraId="527A5E5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Microsoft.AspNetCore.Authorization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82DC9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557FA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0EC14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19563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lab5.Controllers {</w:t>
      </w:r>
    </w:p>
    <w:p w14:paraId="150DA09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[Authorize]</w:t>
      </w:r>
    </w:p>
    <w:p w14:paraId="46D6E9E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ContractsController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Controller {</w:t>
      </w:r>
    </w:p>
    <w:p w14:paraId="3DD7C7A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_context;</w:t>
      </w:r>
    </w:p>
    <w:p w14:paraId="1A12A31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06776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ContractsController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0B1F750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_context = context;</w:t>
      </w:r>
    </w:p>
    <w:p w14:paraId="50DA23E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A026E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00C7B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GET: Contracts</w:t>
      </w:r>
    </w:p>
    <w:p w14:paraId="7AFB0EA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 = 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10) {</w:t>
      </w:r>
    </w:p>
    <w:p w14:paraId="0C6ED01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GetContractCookies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32336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ItemsCount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AEB254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agentTypes.Skip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((page - 1)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pageSize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).Take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A02D2D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"Page"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page;</w:t>
      </w:r>
    </w:p>
    <w:p w14:paraId="7960449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PageSize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34730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2DBE7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5F0BCD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8A37C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448A06A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Contract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 = 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10) {</w:t>
      </w:r>
    </w:p>
    <w:p w14:paraId="7E2D6A0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SetContractsCookies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(contract);</w:t>
      </w:r>
    </w:p>
    <w:p w14:paraId="2F49DEC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ItemsCount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FF3FD0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agentTypes.Skip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((page - 1)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pageSize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).Take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E3E46F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"Page"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page;</w:t>
      </w:r>
    </w:p>
    <w:p w14:paraId="06343FC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PageSize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7F7FE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5B574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E3010C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FFFE1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&lt;Contract&gt;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GetContractCookies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BC40F8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HttpContext.RequestServices.GetService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5B95617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&lt;Contract&gt; contracts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cache.GetContracts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CC9434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2729A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HttpContext.Request.Cookies.ContainsKey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"ContractResponsibilities"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1976A9B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responsibilities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HttpContext.Request.Cookies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ContractResponsibilities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85A93F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ContractResponsibilities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responsibilities;</w:t>
      </w:r>
    </w:p>
    <w:p w14:paraId="45EB88E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contracts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contracts.Where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responsibilities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e.Responsibilities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responsibilities);</w:t>
      </w:r>
    </w:p>
    <w:p w14:paraId="77EFF0D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AF749A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D1C56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HttpContext.Request.Cookies.ContainsKey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"ContractStartDeadline"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098F585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HttpContext.Request.Cookies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ContractStartDeadline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B3DADF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ContractStartDeadline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48CAA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B94542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startDeadlineDate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6CEE9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contracts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contracts.Where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e.StartDeadline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startDeadlineDate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0A57A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1D13CA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310486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B675A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HttpContext.Request.Cookies.ContainsKey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ContractEndDeadline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2CCD5B0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HttpContext.Request.Cookies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ContractEndDeadline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D299B3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ContractEndDeadline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3594D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29C6EA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endDeadlineDate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4DAF0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contracts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contracts.Where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e.EndDeadline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endDeadlineDate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402F0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259F69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054E16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59211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contracts;</w:t>
      </w:r>
    </w:p>
    <w:p w14:paraId="7D581B7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21A9F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81985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&lt;Contract&gt;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SetContractsCookies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 contract) {</w:t>
      </w:r>
    </w:p>
    <w:p w14:paraId="4CBDD28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ContractResponsibilities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contract.Responsibilities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42D41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ContractStartDeadline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contract.StartDeadline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contract.StartDeadline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CE8B8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ContractEndDeadline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contract.EndDeadline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contract.EndDeadline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CAD35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HttpContext.Response.Cookies.Append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ContractResponsibilities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contract.Responsibilities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contract.Responsibilities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19A32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HttpContext.Response.Cookies.Append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ContractStartDeadline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contract.StartDeadline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contract.StartDeadline.ToString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F94785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HttpContext.Response.Cookies.Append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ContractEndDeadline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contract.EndDeadline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contract.EndDeadline.ToString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DD885F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98BDD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HttpContext.RequestServices.GetService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5CB7718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&lt;Contract&gt; contracts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cache.GetContracts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48AA66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contract.Responsibilities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61E81E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contracts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contracts.Where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e.Responsibilities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contract.Responsibilities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6A558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5F26D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contract.StartDeadline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262761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contracts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contracts.Where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e.StartDeadline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contract.StartDeadline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59956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C5F8C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contract.EndDeadline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E598A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contracts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contracts.Where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e.EndDeadline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contract.EndDeadline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1EE90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DEBCF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contracts;</w:t>
      </w:r>
    </w:p>
    <w:p w14:paraId="1104EAA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4AB35F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4126E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GET: Contracts/Details/5</w:t>
      </w:r>
    </w:p>
    <w:p w14:paraId="597DF43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Details(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id) {</w:t>
      </w:r>
    </w:p>
    <w:p w14:paraId="500E11F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6D3BE2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3258A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A7EBB0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D9F1A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HttpContext.RequestServices.GetService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2617918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cache.GetContracts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136619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FirstOrDefault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4E4B12F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(contract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1231BE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F1E05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C37E2F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09E4A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View(contract);</w:t>
      </w:r>
    </w:p>
    <w:p w14:paraId="4195E83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EFA17A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6AA98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GET: Contracts/Create</w:t>
      </w:r>
    </w:p>
    <w:p w14:paraId="55F57E0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5F1777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7FDEC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393338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2C2F0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POST: Contracts/Create</w:t>
      </w:r>
    </w:p>
    <w:p w14:paraId="27145AB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To protect from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overposting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attacks, enable the specific properties you want to bind to.</w:t>
      </w:r>
    </w:p>
    <w:p w14:paraId="52E7C82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For more details, see http://go.microsoft.com/fwlink/?LinkId=317598.</w:t>
      </w:r>
    </w:p>
    <w:p w14:paraId="20F7A06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56D11D0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ValidateAntiForgeryToken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2F547E2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Create([Bind(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Id,Responsibilities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,StartDeadline,EndDeadline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 Contract contract) {</w:t>
      </w:r>
    </w:p>
    <w:p w14:paraId="577940E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HttpContext.RequestServices.GetService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61BB3BA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ED354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ModelState.IsValid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23134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(contract);</w:t>
      </w:r>
    </w:p>
    <w:p w14:paraId="1DA6929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context.SaveChangesAsync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A53370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cache.SetContracts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572BE8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RedirectToAction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Index));</w:t>
      </w:r>
    </w:p>
    <w:p w14:paraId="1E049A6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1A485A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View(contract);</w:t>
      </w:r>
    </w:p>
    <w:p w14:paraId="0FA8843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EE58B1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170D3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GET: Contracts/Edit/5</w:t>
      </w:r>
    </w:p>
    <w:p w14:paraId="2A63A2F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id) {</w:t>
      </w:r>
    </w:p>
    <w:p w14:paraId="4B70CF3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HttpContext.RequestServices.GetService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41C9CB1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80287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09D162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6897F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89B7E0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3DD5F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cache.GetContracts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FirstOrDefault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6F452F6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(contract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386CB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B0854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DF5968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View(contract);</w:t>
      </w:r>
    </w:p>
    <w:p w14:paraId="419BEF6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3B93F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A82CE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POST: Contracts/Edit/5</w:t>
      </w:r>
    </w:p>
    <w:p w14:paraId="7CCF0F9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To protect from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overposting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attacks, enable the specific properties you want to bind to.</w:t>
      </w:r>
    </w:p>
    <w:p w14:paraId="2E95780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For more details, see http://go.microsoft.com/fwlink/?LinkId=317598.</w:t>
      </w:r>
    </w:p>
    <w:p w14:paraId="372BA27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20040F2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ValidateAntiForgeryToken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56C67B9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[Bind(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Id,Responsibilities,StartDeadline,EndDeadline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 Contract contract) {</w:t>
      </w:r>
    </w:p>
    <w:p w14:paraId="178179E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HttpContext.RequestServices.GetService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5D2E3F0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235AF0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88D9E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D1BCFB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FBF82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ModelState.IsValid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36B6F6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B9E3CC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context.Update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(contract);</w:t>
      </w:r>
    </w:p>
    <w:p w14:paraId="708D8CA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cache.SetContracts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158F88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context.SaveChangesAsync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D41EB4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4EC56D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DbUpdateConcurrencyException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CC5D0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ContractExists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201AD21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FB1E7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FCD829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A17CB4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DD1B6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67157B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53F204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RedirectToAction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Index));</w:t>
      </w:r>
    </w:p>
    <w:p w14:paraId="71C56BD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C6746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View(contract);</w:t>
      </w:r>
    </w:p>
    <w:p w14:paraId="016CDC9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857CE7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98B93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GET: Contracts/Delete/5</w:t>
      </w:r>
    </w:p>
    <w:p w14:paraId="5D0686A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id) {</w:t>
      </w:r>
    </w:p>
    <w:p w14:paraId="5E69023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HttpContext.RequestServices.GetService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7D861B3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CF122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EF74D4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5CC66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2354CC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CFD1A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cache.GetContracts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FirstOrDefault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2CA9D31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(contract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A13C31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3029D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9C2DB5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64E96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View(contract);</w:t>
      </w:r>
    </w:p>
    <w:p w14:paraId="715ADD9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5F5085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4E84F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POST: Contracts/Delete/5</w:t>
      </w:r>
    </w:p>
    <w:p w14:paraId="334FE5E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"Delete"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1B329CA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ValidateAntiForgeryToken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FB0FAD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DeleteConfirmed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 {</w:t>
      </w:r>
    </w:p>
    <w:p w14:paraId="43954A6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HttpContext.RequestServices.GetService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515421F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A7E4B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cache.GetContracts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FirstOrDefault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7AFCF34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50CCAB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context.Contracts.Remove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(contract);</w:t>
      </w:r>
    </w:p>
    <w:p w14:paraId="66CADBD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F6010B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6DCE8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context.SaveChangesAsync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699555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cache.SetContracts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36C5A0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RedirectToAction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Index));</w:t>
      </w:r>
    </w:p>
    <w:p w14:paraId="7EC598F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D89922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B876A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ContractExists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 {</w:t>
      </w:r>
    </w:p>
    <w:p w14:paraId="3CABA23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HttpContext.RequestServices.GetService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1F7B7D9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cache.GetContracts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()?.Any(e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GetValueOrDefault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F8CC5C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68BE2D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F8A4ED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1ED262B" w14:textId="77777777" w:rsidR="004B3879" w:rsidRPr="004B3879" w:rsidRDefault="004B3879" w:rsidP="00DB1C0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604BC535" w14:textId="77777777" w:rsidR="00DB1C04" w:rsidRPr="00DB1C04" w:rsidRDefault="00DB1C04" w:rsidP="00DB1C0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DB1C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C04">
        <w:rPr>
          <w:rFonts w:ascii="Times New Roman" w:hAnsi="Times New Roman"/>
          <w:i/>
          <w:iCs/>
          <w:sz w:val="28"/>
          <w:szCs w:val="28"/>
          <w:lang w:val="en-US"/>
        </w:rPr>
        <w:t>AgentType</w:t>
      </w:r>
      <w:proofErr w:type="spellEnd"/>
    </w:p>
    <w:p w14:paraId="3352BAA8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>using lab5.Data;</w:t>
      </w:r>
    </w:p>
    <w:p w14:paraId="07CF8851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>using lab5.Models;</w:t>
      </w:r>
    </w:p>
    <w:p w14:paraId="3FAD3144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using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Microsoft.AspNetCore.Authorization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;</w:t>
      </w:r>
    </w:p>
    <w:p w14:paraId="7247CD20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using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Microsoft.AspNetCore.Mvc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;</w:t>
      </w:r>
    </w:p>
    <w:p w14:paraId="47953325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using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Microsoft.AspNetCore.Mvc.Rendering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;</w:t>
      </w:r>
    </w:p>
    <w:p w14:paraId="41D7E949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using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Microsoft.EntityFrameworkCore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;</w:t>
      </w:r>
    </w:p>
    <w:p w14:paraId="131D5D01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6885ADC7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>namespace lab5.Controllers {</w:t>
      </w:r>
    </w:p>
    <w:p w14:paraId="6B6890E5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[Authorize]</w:t>
      </w:r>
    </w:p>
    <w:p w14:paraId="258B86B9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public class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InsuranceAgentsController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: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 Controller {</w:t>
      </w:r>
    </w:p>
    <w:p w14:paraId="74BC1F7A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private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readonly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InsuranceCompanyContext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_context;</w:t>
      </w:r>
    </w:p>
    <w:p w14:paraId="701074F7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42642C6E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InsuranceAgentsController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InsuranceCompanyContext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context) {</w:t>
      </w:r>
    </w:p>
    <w:p w14:paraId="180945D0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_context = context;</w:t>
      </w:r>
    </w:p>
    <w:p w14:paraId="36C80BD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337AF153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0E88DC2A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// GET: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</w:p>
    <w:p w14:paraId="3372F70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public async Task&lt;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IActionResult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&gt; 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Index(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int page = 1, int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pageSize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10) {</w:t>
      </w:r>
    </w:p>
    <w:p w14:paraId="5C7B6AC2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var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GetInsuranceAgentsCookies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05BB7C8E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ItemsCount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"]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insuranceAgents.Count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();</w:t>
      </w:r>
    </w:p>
    <w:p w14:paraId="04A61288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insuranceAgents.Skip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((page - 1) *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pageSize</w:t>
      </w:r>
      <w:proofErr w:type="spellEnd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).Take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pageSize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).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ToList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();</w:t>
      </w:r>
    </w:p>
    <w:p w14:paraId="72218EB2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["Page"] = page;</w:t>
      </w:r>
    </w:p>
    <w:p w14:paraId="0C6C31B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PageSize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"]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pageSize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;</w:t>
      </w:r>
    </w:p>
    <w:p w14:paraId="2DBBCE1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return View(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18DDF9F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16CB0F49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071630D9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[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HttpPost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]</w:t>
      </w:r>
    </w:p>
    <w:p w14:paraId="795CB9B0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public async Task&lt;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IActionResult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&gt; 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Index(</w:t>
      </w:r>
      <w:proofErr w:type="spellStart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, string type, string responsibilities, int page = 1, int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pageSize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10) {</w:t>
      </w:r>
    </w:p>
    <w:p w14:paraId="754C925D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page = 1;</w:t>
      </w:r>
    </w:p>
    <w:p w14:paraId="1597FCB0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var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SetInsuranceAgentsCookies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, type, responsibilities);</w:t>
      </w:r>
    </w:p>
    <w:p w14:paraId="02C5AC01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ItemsCount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"]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insuranceAgents.Count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();</w:t>
      </w:r>
    </w:p>
    <w:p w14:paraId="74646173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insuranceAgents.Skip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((page - 1) *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pageSize</w:t>
      </w:r>
      <w:proofErr w:type="spellEnd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).Take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pageSize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).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ToList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();</w:t>
      </w:r>
    </w:p>
    <w:p w14:paraId="49FB76BC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["Page"] = page;</w:t>
      </w:r>
    </w:p>
    <w:p w14:paraId="4F06E1BD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PageSize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"]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pageSize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;</w:t>
      </w:r>
    </w:p>
    <w:p w14:paraId="560EE88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return View(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14FB46DB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06DA01CD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7483B87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private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IEnumerable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&lt;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&gt;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GetInsuranceAgentsCookies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) {</w:t>
      </w:r>
    </w:p>
    <w:p w14:paraId="7C48806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var cache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HttpContext.RequestServices.GetService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&lt;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InsuranceCompanyCache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&gt;();</w:t>
      </w:r>
    </w:p>
    <w:p w14:paraId="0472BAE0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IEnumerable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&lt;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&gt;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cache.GetInsuranceAgents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();</w:t>
      </w:r>
    </w:p>
    <w:p w14:paraId="4077D38E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4FFBC08F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HttpContext.Request.Cookies.ContainsKey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")) {</w:t>
      </w:r>
    </w:p>
    <w:p w14:paraId="0816FCDA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var name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HttpContext.Request.Cookies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"];</w:t>
      </w:r>
    </w:p>
    <w:p w14:paraId="74EEF4EF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"] = name;</w:t>
      </w:r>
    </w:p>
    <w:p w14:paraId="0E376871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insuranceAgents.Where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(e =&gt; name == "" ||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e.Name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 == name);</w:t>
      </w:r>
    </w:p>
    <w:p w14:paraId="7EAE7503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05CBFC9D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7DA6C4B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HttpContext.Request.Cookies.ContainsKey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("InsuranceAgentSurname")) {</w:t>
      </w:r>
    </w:p>
    <w:p w14:paraId="01D5645F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var surname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HttpContext.Request.Cookies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InsuranceAgentSurname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"];</w:t>
      </w:r>
    </w:p>
    <w:p w14:paraId="72783380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InsuranceAgentSurname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"] = surname;</w:t>
      </w:r>
    </w:p>
    <w:p w14:paraId="085CAF0A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insuranceAgents.Where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(e =&gt; surname == "" ||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e.Surname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 == surname);</w:t>
      </w:r>
    </w:p>
    <w:p w14:paraId="66B3CEA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1B0BA31A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287CEC65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HttpContext.Request.Cookies.ContainsKey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("InsuranceAgentMiddleName")) {</w:t>
      </w:r>
    </w:p>
    <w:p w14:paraId="5B85B143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var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middleName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HttpContext.Request.Cookies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InsuranceAgentMiddleName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"];</w:t>
      </w:r>
    </w:p>
    <w:p w14:paraId="32EE37A0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InsuranceAgentMiddleName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"]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middleName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;</w:t>
      </w:r>
    </w:p>
    <w:p w14:paraId="77D8B842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insuranceAgents.Where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(e =&gt;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middleName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== "" ||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e.MiddleName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 ==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middleName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5021B29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37CD1303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515F30DB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HttpContext.Request.Cookies.ContainsKey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("InsuranceAgentSalary")) {</w:t>
      </w:r>
    </w:p>
    <w:p w14:paraId="4BE2286F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var salary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HttpContext.Request.Cookies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InsuranceAgentSalary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"];</w:t>
      </w:r>
    </w:p>
    <w:p w14:paraId="3E361339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InsuranceAgentSalary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"] = salary;</w:t>
      </w:r>
    </w:p>
    <w:p w14:paraId="3B8C56F0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if (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salary !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= "") {</w:t>
      </w:r>
    </w:p>
    <w:p w14:paraId="11EFF7E0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    var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salaryDecimal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Decimal.Parse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(salary);</w:t>
      </w:r>
    </w:p>
    <w:p w14:paraId="3E05192D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insuranceAgents.Where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(e =&gt;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e.Salary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 &gt;=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salaryDecimal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64A3B427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}</w:t>
      </w:r>
    </w:p>
    <w:p w14:paraId="77433014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67986F64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5DF6408B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HttpContext.Request.Cookies.ContainsKey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("InsuranceAgentTransactionPercent")) {</w:t>
      </w:r>
    </w:p>
    <w:p w14:paraId="4B16FFF1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var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transactionPercent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HttpContext.Request.Cookies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InsuranceAgentTransactionPercent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"];</w:t>
      </w:r>
    </w:p>
    <w:p w14:paraId="4C65AC8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InsuranceAgentTransactionPercent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"]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transactionPercent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;</w:t>
      </w:r>
    </w:p>
    <w:p w14:paraId="739860B3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transactionPercent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!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= "") {</w:t>
      </w:r>
    </w:p>
    <w:p w14:paraId="37C2B2EE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    var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transactionPercentDouble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Double.Parse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transactionPercent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435730B3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insuranceAgents.Where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(e =&gt;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e.TransactionPercent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 &gt;=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transactionPercentDouble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02F40D83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}</w:t>
      </w:r>
    </w:p>
    <w:p w14:paraId="67B6FCD4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720E5198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2A5D1960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HttpContext.Request.Cookies.ContainsKey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InsuranceAgentType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")) {</w:t>
      </w:r>
    </w:p>
    <w:p w14:paraId="50A333BE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var type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HttpContext.Request.Cookies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InsuranceAgentType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"];</w:t>
      </w:r>
    </w:p>
    <w:p w14:paraId="2004DEE3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InsuranceAgentType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"] = type;</w:t>
      </w:r>
    </w:p>
    <w:p w14:paraId="75E75C4A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insuranceAgents.Where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(e =&gt; type == "" ||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e.AgentType.Type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 == type);</w:t>
      </w:r>
    </w:p>
    <w:p w14:paraId="47CC7B11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0A9A2281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562A74D8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HttpContext.Request.Cookies.ContainsKey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("InsuranceAgentResponsibilities")) {</w:t>
      </w:r>
    </w:p>
    <w:p w14:paraId="35D1755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var responsibilities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HttpContext.Request.Cookies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InsuranceAgentResponsibilities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"];</w:t>
      </w:r>
    </w:p>
    <w:p w14:paraId="3F8F292D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InsuranceAgentResponsibilities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"] = responsibilities;</w:t>
      </w:r>
    </w:p>
    <w:p w14:paraId="722B8161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insuranceAgents.Where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(e =&gt; responsibilities == "" ||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e.Contract.Responsibilities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 == responsibilities);</w:t>
      </w:r>
    </w:p>
    <w:p w14:paraId="0A0F64DF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0B9D7198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321B78A3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return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;</w:t>
      </w:r>
    </w:p>
    <w:p w14:paraId="62EFC354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23255D9C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6B84F951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private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IEnumerable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&lt;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&gt;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SetInsuranceAgentsCookies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, string type, string responsibilities) {</w:t>
      </w:r>
    </w:p>
    <w:p w14:paraId="675D9BD9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"]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;</w:t>
      </w:r>
    </w:p>
    <w:p w14:paraId="0D30C4C1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InsuranceAgentSurname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"]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insuranceAgent.Surname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;</w:t>
      </w:r>
    </w:p>
    <w:p w14:paraId="22F8C953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InsuranceAgentMiddleName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"]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insuranceAgent.MiddleName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;</w:t>
      </w:r>
    </w:p>
    <w:p w14:paraId="3D504B3F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InsuranceAgentSalary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"]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insuranceAgent.Salary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;</w:t>
      </w:r>
    </w:p>
    <w:p w14:paraId="4C637E69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InsuranceAgentTransactionPercent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"]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insuranceAgent.TransactionPercent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;</w:t>
      </w:r>
    </w:p>
    <w:p w14:paraId="1FF569C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InsuranceAgentType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"] = type;</w:t>
      </w:r>
    </w:p>
    <w:p w14:paraId="24E78C6D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InsuranceAgentResponsibilities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"] = responsibilities;</w:t>
      </w:r>
    </w:p>
    <w:p w14:paraId="6202ED9D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25628CD5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50C19754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HttpContext.Response.Cookies.Append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",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== null ? "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" :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2DD74417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HttpContext.Response.Cookies.Append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InsuranceAgentSurname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",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insuranceAgent.Surname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== null ? "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" :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insuranceAgent.Surname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365BE047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HttpContext.Response.Cookies.Append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InsuranceAgentMiddleName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",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insuranceAgent.MiddleName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== null ? "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" :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insuranceAgent.MiddleName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7DB7C6ED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HttpContext.Response.Cookies.Append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InsuranceAgentType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", type == null ? "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" :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 type);</w:t>
      </w:r>
    </w:p>
    <w:p w14:paraId="0E5768B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HttpContext.Response.Cookies.Append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("InsuranceAgentResponsibilities", responsibilities == null ? "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" :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 responsibilities);</w:t>
      </w:r>
    </w:p>
    <w:p w14:paraId="4A58D64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HttpContext.Response.Cookies.Append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InsuranceAgentSalary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",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insuranceAgent.Salary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== default ? "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" :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insuranceAgent.Salary.ToString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());</w:t>
      </w:r>
    </w:p>
    <w:p w14:paraId="4D211232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HttpContext.Response.Cookies.Append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("InsuranceAgentTransactionPercent",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insuranceAgent.TransactionPercent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== default ? "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" :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insuranceAgent.TransactionPercent.ToString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());</w:t>
      </w:r>
    </w:p>
    <w:p w14:paraId="08C3EF0B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5FB63B88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var cache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HttpContext.RequestServices.GetService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&lt;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InsuranceCompanyCache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&gt;();</w:t>
      </w:r>
    </w:p>
    <w:p w14:paraId="6D16B5A2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IEnumerable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&lt;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&gt;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cache.GetInsuranceAgents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();</w:t>
      </w:r>
    </w:p>
    <w:p w14:paraId="1B42F0E7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72209ADE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insuranceAgent.Name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!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= null)</w:t>
      </w:r>
    </w:p>
    <w:p w14:paraId="67E22564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insuranceAgents.Where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(e =&gt;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e.Name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 ==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69C1592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3985EF41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insuranceAgent.Surname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!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= null)</w:t>
      </w:r>
    </w:p>
    <w:p w14:paraId="62387265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insuranceAgents.Where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(e =&gt;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e.Surname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 ==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insuranceAgent.Surname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2A89681B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746B9E5C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insuranceAgent.MiddleName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!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= null)</w:t>
      </w:r>
    </w:p>
    <w:p w14:paraId="5FA7255B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insuranceAgents.Where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(e =&gt;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e.MiddleName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 ==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insuranceAgent.MiddleName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2A5110AA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02F92639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type !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= null)</w:t>
      </w:r>
    </w:p>
    <w:p w14:paraId="2B3C11BB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insuranceAgents.Where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(e =&gt;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e.AgentType.Type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 == type);</w:t>
      </w:r>
    </w:p>
    <w:p w14:paraId="3A80EF2E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7F6483AF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responsibilities !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= null)</w:t>
      </w:r>
    </w:p>
    <w:p w14:paraId="4E1CD7D2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insuranceAgents.Where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(e =&gt;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e.Contract.Responsibilities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 == responsibilities);</w:t>
      </w:r>
    </w:p>
    <w:p w14:paraId="439067E2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15EE25B7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insuranceAgent.Salary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!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= default)</w:t>
      </w:r>
    </w:p>
    <w:p w14:paraId="6C29A46F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insuranceAgents.Where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(e =&gt;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e.Salary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 &gt;=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insuranceAgent.Salary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1496370E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61CAC9F5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insuranceAgent.TransactionPercent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!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= default)</w:t>
      </w:r>
    </w:p>
    <w:p w14:paraId="3BB2ACD9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insuranceAgents.Where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(e =&gt;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e.TransactionPercent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 &gt;=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insuranceAgent.TransactionPercent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509DC970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5045A7E7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return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;</w:t>
      </w:r>
    </w:p>
    <w:p w14:paraId="1B471712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114CD254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4B2D8A40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// GET: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/Details/5</w:t>
      </w:r>
    </w:p>
    <w:p w14:paraId="2D1D99C2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public async Task&lt;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IActionResult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&gt; 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Details(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int? id) {</w:t>
      </w:r>
    </w:p>
    <w:p w14:paraId="63A07F84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var cache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HttpContext.RequestServices.GetService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&lt;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InsuranceCompanyCache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&gt;();</w:t>
      </w:r>
    </w:p>
    <w:p w14:paraId="1F48D534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(id == null) {</w:t>
      </w:r>
    </w:p>
    <w:p w14:paraId="4827F518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NotFound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3FF28551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55F147F8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2462E33E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var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cache.GetInsuranceAgents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().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FirstOrDefault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(m =&gt;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m.Id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== id);</w:t>
      </w:r>
    </w:p>
    <w:p w14:paraId="00B47574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== null) {</w:t>
      </w:r>
    </w:p>
    <w:p w14:paraId="260A91E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NotFound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7E8BE537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57E57151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18391C1A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return View(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61F7C598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7964423D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164E1F31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// GET: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/Create</w:t>
      </w:r>
    </w:p>
    <w:p w14:paraId="4E0F462F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public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IActionResult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Create(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) {</w:t>
      </w:r>
    </w:p>
    <w:p w14:paraId="3B04596F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var cache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HttpContext.RequestServices.GetService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&lt;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InsuranceCompanyCache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&gt;();</w:t>
      </w:r>
    </w:p>
    <w:p w14:paraId="30E7C16E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AgentTypeId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"] = new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SelectList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cache.GetAgentTypes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(), "Id", "Type");</w:t>
      </w:r>
    </w:p>
    <w:p w14:paraId="45F46517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ContractId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"] = new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SelectList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cache.GetContracts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(), "Id", "Responsibilities");</w:t>
      </w:r>
    </w:p>
    <w:p w14:paraId="4BD6EBD0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return 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View(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0F2156D8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0D0D4C80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523C8E89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// POST: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/Create</w:t>
      </w:r>
    </w:p>
    <w:p w14:paraId="7834F4E8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// To protect from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overposting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attacks, enable the specific properties you want to bind to.</w:t>
      </w:r>
    </w:p>
    <w:p w14:paraId="22A47200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// For more details, see http://go.microsoft.com/fwlink/?LinkId=317598.</w:t>
      </w:r>
    </w:p>
    <w:p w14:paraId="19B63E72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[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HttpPost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]</w:t>
      </w:r>
    </w:p>
    <w:p w14:paraId="7F866A1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[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ValidateAntiForgeryToken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]</w:t>
      </w:r>
    </w:p>
    <w:p w14:paraId="62A0C38E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public async Task&lt;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IActionResult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&gt; Create([Bind("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Id,Name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,Surname,MiddleName,AgentTypeId,Salary,ContractId,TransactionPercent")]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 {</w:t>
      </w:r>
    </w:p>
    <w:p w14:paraId="4C7AF84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var cache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HttpContext.RequestServices.GetService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&lt;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InsuranceCompanyCache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&gt;();</w:t>
      </w:r>
    </w:p>
    <w:p w14:paraId="24937F88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49903FAD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ModelState.ErrorCount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&lt;= 2) {</w:t>
      </w:r>
    </w:p>
    <w:p w14:paraId="3DE79D53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_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context.Add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798B4BF2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await _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context.SaveChangesAsync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();</w:t>
      </w:r>
    </w:p>
    <w:p w14:paraId="6FED7819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cache.SetInsuranceAgents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();</w:t>
      </w:r>
    </w:p>
    <w:p w14:paraId="04255A9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return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RedirectToAction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nameof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Index));</w:t>
      </w:r>
    </w:p>
    <w:p w14:paraId="2810D794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292B0D40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AgentTypeId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"] = new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SelectList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cache.GetAgentTypes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(), "Id", "Type",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insuranceAgent.AgentTypeId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73A82AD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ContractId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"] = new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SelectList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cache.GetContracts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(), "Id", "Responsibilities",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insuranceAgent.ContractId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158044BD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return View(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74D9B6D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5F482813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6E365650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// GET: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/Edit/5</w:t>
      </w:r>
    </w:p>
    <w:p w14:paraId="359A2D1B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public async Task&lt;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IActionResult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&gt; 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Edit(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int? id) {</w:t>
      </w:r>
    </w:p>
    <w:p w14:paraId="76C129F7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var cache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HttpContext.RequestServices.GetService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&lt;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InsuranceCompanyCache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&gt;();</w:t>
      </w:r>
    </w:p>
    <w:p w14:paraId="6B73DBAB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56BF2189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(id == null) {</w:t>
      </w:r>
    </w:p>
    <w:p w14:paraId="7D766CB1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NotFound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4334C008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59B7C4F4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7A0B9A81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var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cache.GetInsuranceAgents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().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FirstOrDefault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(e =&gt;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e.Id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== id);</w:t>
      </w:r>
    </w:p>
    <w:p w14:paraId="2A334D3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== null) {</w:t>
      </w:r>
    </w:p>
    <w:p w14:paraId="0D25DE52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lastRenderedPageBreak/>
        <w:t xml:space="preserve">                return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NotFound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00CEB121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146E0174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AgentTypeId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"] = new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SelectList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cache.GetAgentTypes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(), "Id", "Type",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insuranceAgent.AgentTypeId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5B3A7709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ContractId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"] = new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SelectList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cache.GetContracts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(), "Id", "Responsibilities",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insuranceAgent.ContractId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6CF58CF0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return View(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232CD4AA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09E752CE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0A606289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// POST: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/Edit/5</w:t>
      </w:r>
    </w:p>
    <w:p w14:paraId="2EB0D000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// To protect from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overposting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attacks, enable the specific properties you want to bind to.</w:t>
      </w:r>
    </w:p>
    <w:p w14:paraId="50286C9C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// For more details, see http://go.microsoft.com/fwlink/?LinkId=317598.</w:t>
      </w:r>
    </w:p>
    <w:p w14:paraId="39DB89FE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[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HttpPost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]</w:t>
      </w:r>
    </w:p>
    <w:p w14:paraId="3649AFA3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[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ValidateAntiForgeryToken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]</w:t>
      </w:r>
    </w:p>
    <w:p w14:paraId="43E3DC4D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public async Task&lt;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IActionResult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&gt; 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Edit(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int id, [Bind("Id,Name,Surname,MiddleName,AgentTypeId,Salary,ContractId,TransactionPercent")]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 {</w:t>
      </w:r>
    </w:p>
    <w:p w14:paraId="178758E1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var cache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HttpContext.RequestServices.GetService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&lt;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InsuranceCompanyCache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&gt;();</w:t>
      </w:r>
    </w:p>
    <w:p w14:paraId="3E69809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7076D3F4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id !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=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insuranceAgent.Id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 {</w:t>
      </w:r>
    </w:p>
    <w:p w14:paraId="19AE3333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NotFound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4AEEF33C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4BF6181E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3B081023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ModelState.ErrorCount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&lt;= 2) {</w:t>
      </w:r>
    </w:p>
    <w:p w14:paraId="3F5FF55E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try {</w:t>
      </w:r>
    </w:p>
    <w:p w14:paraId="5F54EB24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    _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context.Update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57CDB5AB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    await _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context.SaveChangesAsync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();</w:t>
      </w:r>
    </w:p>
    <w:p w14:paraId="09BF490D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cache.SetInsuranceAgents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();</w:t>
      </w:r>
    </w:p>
    <w:p w14:paraId="0A6228BB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}</w:t>
      </w:r>
    </w:p>
    <w:p w14:paraId="72C13977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catch (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DbUpdateConcurrencyException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 {</w:t>
      </w:r>
    </w:p>
    <w:p w14:paraId="79C6788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    if 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(!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InsuranceAgentExists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insuranceAgent.Id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)) {</w:t>
      </w:r>
    </w:p>
    <w:p w14:paraId="4E0A94E8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        return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NotFound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06FF553D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    }</w:t>
      </w:r>
    </w:p>
    <w:p w14:paraId="0C75A72E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    else {</w:t>
      </w:r>
    </w:p>
    <w:p w14:paraId="189B550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        throw;</w:t>
      </w:r>
    </w:p>
    <w:p w14:paraId="1A197B55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    }</w:t>
      </w:r>
    </w:p>
    <w:p w14:paraId="5E9D2F8A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}</w:t>
      </w:r>
    </w:p>
    <w:p w14:paraId="4F359BCC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return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RedirectToAction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nameof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Index));</w:t>
      </w:r>
    </w:p>
    <w:p w14:paraId="56A6B2B5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54229C2D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AgentTypeId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"] = new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SelectList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cache.GetAgentTypes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(), "Id", "Type",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insuranceAgent.AgentTypeId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4ECE3CB1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ViewData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["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ContractId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"] = new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SelectList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cache.GetContracts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(), "Id", "Responsibilities",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insuranceAgent.ContractId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58FB440A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return View(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3A6E297F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2F3ABC43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7B5528FC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// GET: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/Delete/5</w:t>
      </w:r>
    </w:p>
    <w:p w14:paraId="0D1232CD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public async Task&lt;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IActionResult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&gt; </w:t>
      </w:r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Delete(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int? id) {</w:t>
      </w:r>
    </w:p>
    <w:p w14:paraId="0E33A1A4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var cache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HttpContext.RequestServices.GetService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&lt;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InsuranceCompanyCache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&gt;();</w:t>
      </w:r>
    </w:p>
    <w:p w14:paraId="6DCCC8C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643F369C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(id == null) {</w:t>
      </w:r>
    </w:p>
    <w:p w14:paraId="681EE10D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NotFound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03AC9C8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0FFD6A45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07E28547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var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cache.GetInsuranceAgents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().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FirstOrDefault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(m =&gt;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m.Id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== id);</w:t>
      </w:r>
    </w:p>
    <w:p w14:paraId="181FAEB7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== null) {</w:t>
      </w:r>
    </w:p>
    <w:p w14:paraId="127E659F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NotFound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160D2EA6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12C35E64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6C08CBC3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return View(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287DE2D7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00741445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003A5D75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// POST: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/Delete/5</w:t>
      </w:r>
    </w:p>
    <w:p w14:paraId="5A20026F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[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HttpPost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,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ActionName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("Delete")]</w:t>
      </w:r>
    </w:p>
    <w:p w14:paraId="190A32C1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[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ValidateAntiForgeryToken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]</w:t>
      </w:r>
    </w:p>
    <w:p w14:paraId="3749DCB2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public async Task&lt;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IActionResult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&gt;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DeleteConfirmed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int id) {</w:t>
      </w:r>
    </w:p>
    <w:p w14:paraId="27A4768D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var cache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HttpContext.RequestServices.GetService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&lt;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InsuranceCompanyCache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&gt;();</w:t>
      </w:r>
    </w:p>
    <w:p w14:paraId="6B64C98D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14950742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var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cache.GetInsuranceAgents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().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FirstOrDefault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(e =&gt;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e.Id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== id);</w:t>
      </w:r>
    </w:p>
    <w:p w14:paraId="34442B25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!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= null) {</w:t>
      </w:r>
    </w:p>
    <w:p w14:paraId="3637FED0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    _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context.InsuranceAgents.Remove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insuranceAgent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);</w:t>
      </w:r>
    </w:p>
    <w:p w14:paraId="1D373945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}</w:t>
      </w:r>
    </w:p>
    <w:p w14:paraId="6A9CDF62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1F32B235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await _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context.SaveChangesAsync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();</w:t>
      </w:r>
    </w:p>
    <w:p w14:paraId="76EB5B8A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cache.SetInsuranceAgents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();</w:t>
      </w:r>
    </w:p>
    <w:p w14:paraId="3E23B77E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return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RedirectToAction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nameof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Index));</w:t>
      </w:r>
    </w:p>
    <w:p w14:paraId="7B432813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}</w:t>
      </w:r>
    </w:p>
    <w:p w14:paraId="5A654FCC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</w:p>
    <w:p w14:paraId="7BB3185A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private bool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InsuranceAgentExists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</w:t>
      </w:r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int id) {</w:t>
      </w:r>
    </w:p>
    <w:p w14:paraId="20BA2D55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var cache = 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HttpContext.RequestServices.GetService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>&lt;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InsuranceCompanyCache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&gt;();</w:t>
      </w:r>
    </w:p>
    <w:p w14:paraId="2169DA71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  <w:lang w:val="en-US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    return (</w:t>
      </w:r>
      <w:proofErr w:type="spellStart"/>
      <w:proofErr w:type="gramStart"/>
      <w:r w:rsidRPr="004B3879">
        <w:rPr>
          <w:rFonts w:ascii="Cascadia Mono" w:hAnsi="Cascadia Mono"/>
          <w:sz w:val="18"/>
          <w:szCs w:val="18"/>
          <w:lang w:val="en-US"/>
        </w:rPr>
        <w:t>cache.GetInsuranceAgents</w:t>
      </w:r>
      <w:proofErr w:type="spellEnd"/>
      <w:proofErr w:type="gramEnd"/>
      <w:r w:rsidRPr="004B3879">
        <w:rPr>
          <w:rFonts w:ascii="Cascadia Mono" w:hAnsi="Cascadia Mono"/>
          <w:sz w:val="18"/>
          <w:szCs w:val="18"/>
          <w:lang w:val="en-US"/>
        </w:rPr>
        <w:t xml:space="preserve">()?.Any(e =&gt; 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e.Id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 xml:space="preserve"> == id)).</w:t>
      </w:r>
      <w:proofErr w:type="spellStart"/>
      <w:r w:rsidRPr="004B3879">
        <w:rPr>
          <w:rFonts w:ascii="Cascadia Mono" w:hAnsi="Cascadia Mono"/>
          <w:sz w:val="18"/>
          <w:szCs w:val="18"/>
          <w:lang w:val="en-US"/>
        </w:rPr>
        <w:t>GetValueOrDefault</w:t>
      </w:r>
      <w:proofErr w:type="spellEnd"/>
      <w:r w:rsidRPr="004B3879">
        <w:rPr>
          <w:rFonts w:ascii="Cascadia Mono" w:hAnsi="Cascadia Mono"/>
          <w:sz w:val="18"/>
          <w:szCs w:val="18"/>
          <w:lang w:val="en-US"/>
        </w:rPr>
        <w:t>();</w:t>
      </w:r>
    </w:p>
    <w:p w14:paraId="74EDDC3E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</w:rPr>
      </w:pPr>
      <w:r w:rsidRPr="004B3879">
        <w:rPr>
          <w:rFonts w:ascii="Cascadia Mono" w:hAnsi="Cascadia Mono"/>
          <w:sz w:val="18"/>
          <w:szCs w:val="18"/>
          <w:lang w:val="en-US"/>
        </w:rPr>
        <w:t xml:space="preserve">        </w:t>
      </w:r>
      <w:r w:rsidRPr="004B3879">
        <w:rPr>
          <w:rFonts w:ascii="Cascadia Mono" w:hAnsi="Cascadia Mono"/>
          <w:sz w:val="18"/>
          <w:szCs w:val="18"/>
        </w:rPr>
        <w:t>}</w:t>
      </w:r>
    </w:p>
    <w:p w14:paraId="64272364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</w:rPr>
      </w:pPr>
      <w:r w:rsidRPr="004B3879">
        <w:rPr>
          <w:rFonts w:ascii="Cascadia Mono" w:hAnsi="Cascadia Mono"/>
          <w:sz w:val="18"/>
          <w:szCs w:val="18"/>
        </w:rPr>
        <w:t xml:space="preserve">    }</w:t>
      </w:r>
    </w:p>
    <w:p w14:paraId="50FBD3DE" w14:textId="6EF19F53" w:rsidR="00DB1C04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18"/>
          <w:szCs w:val="18"/>
        </w:rPr>
      </w:pPr>
      <w:r w:rsidRPr="004B3879">
        <w:rPr>
          <w:rFonts w:ascii="Cascadia Mono" w:hAnsi="Cascadia Mono"/>
          <w:sz w:val="18"/>
          <w:szCs w:val="18"/>
        </w:rPr>
        <w:t>}</w:t>
      </w:r>
    </w:p>
    <w:p w14:paraId="467A34A1" w14:textId="5941D988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</w:rPr>
      </w:pPr>
    </w:p>
    <w:p w14:paraId="7EC1A7D2" w14:textId="272129A2" w:rsidR="004B3879" w:rsidRPr="004B3879" w:rsidRDefault="004B3879" w:rsidP="004B387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B38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4B38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B3879">
        <w:rPr>
          <w:rFonts w:ascii="Times New Roman" w:hAnsi="Times New Roman"/>
          <w:i/>
          <w:iCs/>
          <w:sz w:val="28"/>
          <w:szCs w:val="28"/>
          <w:lang w:val="en-US"/>
        </w:rPr>
        <w:t>RegisterModel</w:t>
      </w:r>
      <w:proofErr w:type="spellEnd"/>
    </w:p>
    <w:p w14:paraId="79A9024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Licensed to the .NET Foundation under one or more agreements.</w:t>
      </w:r>
    </w:p>
    <w:p w14:paraId="63C9B06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The .NET Foundation licenses this file to you under the MIT license.</w:t>
      </w:r>
    </w:p>
    <w:p w14:paraId="4B81C32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nullable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disable</w:t>
      </w:r>
    </w:p>
    <w:p w14:paraId="4C277CB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E7528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Microsoft.AspNetCore.Authentication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555EF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Microsoft.AspNetCore.Identity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29928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Microsoft.AspNetCore.Identity.UI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.Services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E752F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665BE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Microsoft.AspNetCore.Mvc.ModelBinding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.Validation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E0205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Microsoft.AspNetCore.Mvc.RazorPages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4522E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Microsoft.AspNetCore.Mvc.Rendering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5A24A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Microsoft.AspNetCore.WebUtilities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3D285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System.ComponentModel.DataAnnotations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42176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88BD6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System.Text.Encodings.Web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D81E3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0B456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lab5.Areas.Identity.Pages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.Account {</w:t>
      </w:r>
    </w:p>
    <w:p w14:paraId="4473113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RegisterModel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D68EBD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SignInManager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signInManager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2C3DB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479E0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IUserStore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86F7A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IUserEmailStore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D835B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ILogger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RegisterModel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_logger;</w:t>
      </w:r>
    </w:p>
    <w:p w14:paraId="549151B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IEmailSender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F9E2E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IdentityRole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83966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RegisterModel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592EEF3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89C41C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IUserStore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D9595D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SignInManager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signInManager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EA130E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ILogger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RegisterModel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logger,</w:t>
      </w:r>
    </w:p>
    <w:p w14:paraId="58DD7CF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IEmailSender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410A77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IdentityRole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DF4500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ADE17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AEBD4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GetEmailStore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9F8DE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signInManager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signInManager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14AE1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_logger = logger;</w:t>
      </w:r>
    </w:p>
    <w:p w14:paraId="3F677EE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7C0F8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6C7CF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7020DA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D2BEC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53EDF18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This API supports the ASP.NET Core Identity default UI infrastructure and is not intended to be used</w:t>
      </w:r>
    </w:p>
    <w:p w14:paraId="6A58D69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directly from your code. This API may change or be removed in future releases.</w:t>
      </w:r>
    </w:p>
    <w:p w14:paraId="6D2D17F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75FCAED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BindProperty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9CCB87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DCE5E6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08DB9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3BDD8DA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This API supports the ASP.NET Core Identity default UI infrastructure and is not intended to be used</w:t>
      </w:r>
    </w:p>
    <w:p w14:paraId="3D8FBF9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directly from your code. This API may change or be removed in future releases.</w:t>
      </w:r>
    </w:p>
    <w:p w14:paraId="4EB5FD1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36BB312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65957D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8AE50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27816AA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This API supports the ASP.NET Core Identity default UI infrastructure and is not intended to be used</w:t>
      </w:r>
    </w:p>
    <w:p w14:paraId="2AE46CB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directly from your code. This API may change or be removed in future releases.</w:t>
      </w:r>
    </w:p>
    <w:p w14:paraId="182C8F1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007A259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AuthenticationScheme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ExternalLogins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9001F1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B49E8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60326DB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This API supports the ASP.NET Core Identity default UI infrastructure and is not intended to be used</w:t>
      </w:r>
    </w:p>
    <w:p w14:paraId="09A7188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directly from your code. This API may change or be removed in future releases.</w:t>
      </w:r>
    </w:p>
    <w:p w14:paraId="6A65158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42F90E5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InputModel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7A77E4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1FA3B0B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This API supports the ASP.NET Core Identity default UI infrastructure and is not intended to be used</w:t>
      </w:r>
    </w:p>
    <w:p w14:paraId="65BE8D2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directly from your code. This API may change or be removed in future releases.</w:t>
      </w:r>
    </w:p>
    <w:p w14:paraId="5A391D7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5C2CC02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[Required]</w:t>
      </w:r>
    </w:p>
    <w:p w14:paraId="3BD3F15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4CDF067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"Email"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2307542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B35197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1FB3C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2E403AA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This API supports the ASP.NET Core Identity default UI infrastructure and is not intended to be used</w:t>
      </w:r>
    </w:p>
    <w:p w14:paraId="7116C10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directly from your code. This API may change or be removed in future releases.</w:t>
      </w:r>
    </w:p>
    <w:p w14:paraId="10F90C4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3D57EF4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[Required]</w:t>
      </w:r>
    </w:p>
    <w:p w14:paraId="7182820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100,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{0} must be at least {2} and at max {1} characters long."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MinimumLength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6)]</w:t>
      </w:r>
    </w:p>
    <w:p w14:paraId="36C42D1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DataType.Password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1F02119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"Password"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2D697F9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3514E8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3E562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6F7AF59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This API supports the ASP.NET Core Identity default UI infrastructure and is not intended to be used</w:t>
      </w:r>
    </w:p>
    <w:p w14:paraId="5B2CBE9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directly from your code. This API may change or be removed in future releases.</w:t>
      </w:r>
    </w:p>
    <w:p w14:paraId="5E9919D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328175F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DataType.Password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2B987B2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"Confirm password"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13B92D8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Compare(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"Password"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password and confirmation password do not match."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4214943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ConfirmPassword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A88068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70755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5258D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[Required]</w:t>
      </w:r>
    </w:p>
    <w:p w14:paraId="6A26AF2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Role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919775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03B26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ValidateNever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55DFC79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SelectListItem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4F8280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F251F7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33E5A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FEFD7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OnGetAsync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C4E42A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5FCFB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ExternalLogins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_signInManager.GetExternalAuthenticationSchemesAsync()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).ToList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3B0918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Input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7CB86B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roleManager.Roles.Select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).Select(e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SelectListItem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05FAF2F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 = e,</w:t>
      </w:r>
    </w:p>
    <w:p w14:paraId="0746DBB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Value = e</w:t>
      </w:r>
    </w:p>
    <w:p w14:paraId="446714D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})</w:t>
      </w:r>
    </w:p>
    <w:p w14:paraId="4196E8B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5569F32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A19D4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1C31B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OnPostAsync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7AB3F4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??=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Url.Content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"~/"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A7307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ExternalLogins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_signInManager.GetExternalAuthenticationSchemesAsync()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).ToList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BFAABA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ModelState.IsValid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990E6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C93C6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1E6EB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userStore.SetUserNameAsync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(user,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CancellationToken.None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89562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emailStore.SetEmailAsync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(user,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CancellationToken.None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BA74C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userManager.CreateAsync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(user,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1DC32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D40A4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result.Succeeded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59C1E1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 created a new account with password."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3B245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EDB1C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userManager.AddToRoleAsync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(user,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Input.Role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C95A5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9C511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userManager.GetUserIdAsync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(user);</w:t>
      </w:r>
    </w:p>
    <w:p w14:paraId="47DEC44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userManager.GenerateEmailConfirmationTokenAsync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(user);</w:t>
      </w:r>
    </w:p>
    <w:p w14:paraId="481BCB9A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code = WebEncoders.Base64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UrlEncode(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Encoding.UTF8.GetBytes(code));</w:t>
      </w:r>
    </w:p>
    <w:p w14:paraId="6D5EB28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callbackUrl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Url.Page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64F4C2B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"/Account/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ConfirmEmail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CDF755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3A5A30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values: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area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"Identity"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code = code,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},</w:t>
      </w:r>
    </w:p>
    <w:p w14:paraId="446B6F19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protocol: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Request.Scheme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91F715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C0DB2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emailSender.SendEmailAsync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"Confirm your email"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BA3A6E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$"Please confirm your account by &lt;a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href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HtmlEncoder.Default.Encode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callbackUrl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'&gt;clicking here&lt;/a&gt;."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45E56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7F386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userManager.Options.SignIn.RequireConfirmedAccount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FA47F6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RedirectToPage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RegisterConfirmation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email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14:paraId="24B9133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B22518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E9DDB1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signInManager.SignInAsync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(user,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isPersistent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EAECB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LocalRedirect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returnUrl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88809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}</w:t>
      </w:r>
    </w:p>
    <w:p w14:paraId="2AB95B8C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3F9E30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error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result.Errors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4873CD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ModelState.AddModelError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error.Description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36C267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6CCB44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62CA68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FCDB8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If we got this far, something failed, redisplay form</w:t>
      </w:r>
    </w:p>
    <w:p w14:paraId="547FF35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A703C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148EBD1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8B9AC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7BE773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0EFB95F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Activator.CreateInstance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IdentityUser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A71CD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1097DA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42755F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InvalidOperationException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$"Can't create an instance of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0418B29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$"Ensure that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is not an abstract class and has a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parameterless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constructor, or alternatively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2881748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$"override the register page in /Areas/Identity/Pages/Account/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Register.cshtml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F2097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562BC34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DAEEE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0D0AB6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IUserEmailStore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GetEmailStore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060B152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(!_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userManager.SupportsUserEmail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7F826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NotSupportedException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default UI requires a user store with email support."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B9E383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C59E05E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IUserEmailStore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IdentityUser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&gt;)_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0176CD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376BAB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72A46C0" w14:textId="77777777" w:rsid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431677" w14:textId="77777777" w:rsidR="004B3879" w:rsidRPr="004B3879" w:rsidRDefault="004B3879" w:rsidP="004B387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</w:rPr>
      </w:pPr>
    </w:p>
    <w:sectPr w:rsidR="004B3879" w:rsidRPr="004B3879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D6C"/>
    <w:rsid w:val="00056AE2"/>
    <w:rsid w:val="000778C8"/>
    <w:rsid w:val="000955AF"/>
    <w:rsid w:val="000A2C34"/>
    <w:rsid w:val="000A7CF8"/>
    <w:rsid w:val="000B697E"/>
    <w:rsid w:val="000C5C09"/>
    <w:rsid w:val="000C5FC2"/>
    <w:rsid w:val="000C7183"/>
    <w:rsid w:val="000D4449"/>
    <w:rsid w:val="000D5A17"/>
    <w:rsid w:val="000E2963"/>
    <w:rsid w:val="000E38C5"/>
    <w:rsid w:val="000E4390"/>
    <w:rsid w:val="00103569"/>
    <w:rsid w:val="001101F2"/>
    <w:rsid w:val="00111BAB"/>
    <w:rsid w:val="001421DA"/>
    <w:rsid w:val="00165303"/>
    <w:rsid w:val="001657E7"/>
    <w:rsid w:val="0016618B"/>
    <w:rsid w:val="00175971"/>
    <w:rsid w:val="00181772"/>
    <w:rsid w:val="001B1201"/>
    <w:rsid w:val="001C6CAA"/>
    <w:rsid w:val="00210A2A"/>
    <w:rsid w:val="002137CF"/>
    <w:rsid w:val="00241A80"/>
    <w:rsid w:val="00247F77"/>
    <w:rsid w:val="00253DE9"/>
    <w:rsid w:val="00265762"/>
    <w:rsid w:val="002B0654"/>
    <w:rsid w:val="002B167E"/>
    <w:rsid w:val="002B23C6"/>
    <w:rsid w:val="002E1488"/>
    <w:rsid w:val="002E335A"/>
    <w:rsid w:val="00321A0E"/>
    <w:rsid w:val="00336AC9"/>
    <w:rsid w:val="0033727F"/>
    <w:rsid w:val="00363FD3"/>
    <w:rsid w:val="0036590A"/>
    <w:rsid w:val="00395A55"/>
    <w:rsid w:val="003973C2"/>
    <w:rsid w:val="003B6316"/>
    <w:rsid w:val="003E0D08"/>
    <w:rsid w:val="003E2609"/>
    <w:rsid w:val="0040371F"/>
    <w:rsid w:val="00425045"/>
    <w:rsid w:val="00471C3A"/>
    <w:rsid w:val="00494466"/>
    <w:rsid w:val="004B3879"/>
    <w:rsid w:val="004C2B6D"/>
    <w:rsid w:val="004F5355"/>
    <w:rsid w:val="00505215"/>
    <w:rsid w:val="00520CB3"/>
    <w:rsid w:val="00545552"/>
    <w:rsid w:val="00556317"/>
    <w:rsid w:val="00556995"/>
    <w:rsid w:val="005640B6"/>
    <w:rsid w:val="00566CA6"/>
    <w:rsid w:val="0057271C"/>
    <w:rsid w:val="00575725"/>
    <w:rsid w:val="0059572A"/>
    <w:rsid w:val="005B67F9"/>
    <w:rsid w:val="00617749"/>
    <w:rsid w:val="00657468"/>
    <w:rsid w:val="006817D1"/>
    <w:rsid w:val="0068541D"/>
    <w:rsid w:val="006B3C0B"/>
    <w:rsid w:val="006C0BE1"/>
    <w:rsid w:val="006C3CB6"/>
    <w:rsid w:val="006C5A55"/>
    <w:rsid w:val="006C6A8F"/>
    <w:rsid w:val="00707D50"/>
    <w:rsid w:val="00713B86"/>
    <w:rsid w:val="00717142"/>
    <w:rsid w:val="00764073"/>
    <w:rsid w:val="007721B5"/>
    <w:rsid w:val="00774AF2"/>
    <w:rsid w:val="00787936"/>
    <w:rsid w:val="007C28AB"/>
    <w:rsid w:val="007C7252"/>
    <w:rsid w:val="007D50CF"/>
    <w:rsid w:val="007F0921"/>
    <w:rsid w:val="007F15AB"/>
    <w:rsid w:val="00807935"/>
    <w:rsid w:val="00821060"/>
    <w:rsid w:val="00821466"/>
    <w:rsid w:val="00830CE7"/>
    <w:rsid w:val="00830E0A"/>
    <w:rsid w:val="008363F9"/>
    <w:rsid w:val="00843D6C"/>
    <w:rsid w:val="00852B37"/>
    <w:rsid w:val="00854B33"/>
    <w:rsid w:val="0087450A"/>
    <w:rsid w:val="00875427"/>
    <w:rsid w:val="008927CD"/>
    <w:rsid w:val="0089655F"/>
    <w:rsid w:val="008A5E23"/>
    <w:rsid w:val="008B28BF"/>
    <w:rsid w:val="008C5CB9"/>
    <w:rsid w:val="008D0FD9"/>
    <w:rsid w:val="008D1BB0"/>
    <w:rsid w:val="008D2C00"/>
    <w:rsid w:val="00901CF1"/>
    <w:rsid w:val="009150CB"/>
    <w:rsid w:val="00923D15"/>
    <w:rsid w:val="009473C5"/>
    <w:rsid w:val="009C33C9"/>
    <w:rsid w:val="009C71B0"/>
    <w:rsid w:val="009D34F2"/>
    <w:rsid w:val="009D4BE4"/>
    <w:rsid w:val="009D5FAD"/>
    <w:rsid w:val="009E4504"/>
    <w:rsid w:val="00A0114E"/>
    <w:rsid w:val="00A22FB2"/>
    <w:rsid w:val="00A35703"/>
    <w:rsid w:val="00A54875"/>
    <w:rsid w:val="00A55162"/>
    <w:rsid w:val="00A61BA9"/>
    <w:rsid w:val="00A846FE"/>
    <w:rsid w:val="00AA1567"/>
    <w:rsid w:val="00AC0D66"/>
    <w:rsid w:val="00AD183C"/>
    <w:rsid w:val="00AD5F2B"/>
    <w:rsid w:val="00AE76BC"/>
    <w:rsid w:val="00B36098"/>
    <w:rsid w:val="00B60C02"/>
    <w:rsid w:val="00B76D6B"/>
    <w:rsid w:val="00B779F5"/>
    <w:rsid w:val="00B97A16"/>
    <w:rsid w:val="00BA08AB"/>
    <w:rsid w:val="00BB5D68"/>
    <w:rsid w:val="00BD062E"/>
    <w:rsid w:val="00BF2AA8"/>
    <w:rsid w:val="00C01617"/>
    <w:rsid w:val="00C126CE"/>
    <w:rsid w:val="00C14BE7"/>
    <w:rsid w:val="00C31348"/>
    <w:rsid w:val="00C55002"/>
    <w:rsid w:val="00CB32DF"/>
    <w:rsid w:val="00CB5E10"/>
    <w:rsid w:val="00CD12FE"/>
    <w:rsid w:val="00CD2085"/>
    <w:rsid w:val="00CD617F"/>
    <w:rsid w:val="00CD798C"/>
    <w:rsid w:val="00CF3E68"/>
    <w:rsid w:val="00D01ABF"/>
    <w:rsid w:val="00D36FAC"/>
    <w:rsid w:val="00D54115"/>
    <w:rsid w:val="00D55FA7"/>
    <w:rsid w:val="00D66DD8"/>
    <w:rsid w:val="00D7048A"/>
    <w:rsid w:val="00D7708B"/>
    <w:rsid w:val="00D85C31"/>
    <w:rsid w:val="00D86AD4"/>
    <w:rsid w:val="00D941B9"/>
    <w:rsid w:val="00DA3ED0"/>
    <w:rsid w:val="00DB1C04"/>
    <w:rsid w:val="00DF517C"/>
    <w:rsid w:val="00E0301F"/>
    <w:rsid w:val="00E04D55"/>
    <w:rsid w:val="00E068DE"/>
    <w:rsid w:val="00E1154C"/>
    <w:rsid w:val="00E16508"/>
    <w:rsid w:val="00E261A6"/>
    <w:rsid w:val="00E33C62"/>
    <w:rsid w:val="00E347DC"/>
    <w:rsid w:val="00E374D6"/>
    <w:rsid w:val="00E40FF9"/>
    <w:rsid w:val="00E54D31"/>
    <w:rsid w:val="00E54E95"/>
    <w:rsid w:val="00E56902"/>
    <w:rsid w:val="00E61BDB"/>
    <w:rsid w:val="00E667A5"/>
    <w:rsid w:val="00E73DF9"/>
    <w:rsid w:val="00E767B0"/>
    <w:rsid w:val="00ED4E18"/>
    <w:rsid w:val="00EE432F"/>
    <w:rsid w:val="00EE52C0"/>
    <w:rsid w:val="00EE756A"/>
    <w:rsid w:val="00F06DF0"/>
    <w:rsid w:val="00F16529"/>
    <w:rsid w:val="00F46351"/>
    <w:rsid w:val="00F77CF9"/>
    <w:rsid w:val="00F8517E"/>
    <w:rsid w:val="00F87A5A"/>
    <w:rsid w:val="00F87E92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879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AD5F2B"/>
    <w:rPr>
      <w:color w:val="605E5C"/>
      <w:shd w:val="clear" w:color="auto" w:fill="E1DFDD"/>
    </w:rPr>
  </w:style>
  <w:style w:type="paragraph" w:styleId="aa">
    <w:name w:val="Body Text Indent"/>
    <w:basedOn w:val="a"/>
    <w:link w:val="ab"/>
    <w:uiPriority w:val="99"/>
    <w:semiHidden/>
    <w:unhideWhenUsed/>
    <w:rsid w:val="009D34F2"/>
    <w:pPr>
      <w:spacing w:after="120"/>
      <w:ind w:left="360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9D34F2"/>
    <w:rPr>
      <w:rFonts w:ascii="Calibri" w:eastAsia="Times New Roman" w:hAnsi="Calibri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Javaro3/lab5_D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CC48E-C760-4ECE-BFDB-D47439528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31</Pages>
  <Words>8888</Words>
  <Characters>50667</Characters>
  <Application>Microsoft Office Word</Application>
  <DocSecurity>0</DocSecurity>
  <Lines>422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KOROL</cp:lastModifiedBy>
  <cp:revision>43</cp:revision>
  <cp:lastPrinted>2023-11-05T19:00:00Z</cp:lastPrinted>
  <dcterms:created xsi:type="dcterms:W3CDTF">2023-05-28T21:42:00Z</dcterms:created>
  <dcterms:modified xsi:type="dcterms:W3CDTF">2023-11-05T19:02:00Z</dcterms:modified>
</cp:coreProperties>
</file>